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Sorted Property Listings (Human-Readable Format)</w:t>
      </w:r>
    </w:p>
    <w:p>
      <w:r>
        <w:t>Listings are grouped by how competitively priced they are in their building.</w:t>
        <w:br/>
      </w:r>
    </w:p>
    <w:p>
      <w:pPr>
        <w:pStyle w:val="Heading2"/>
      </w:pPr>
      <w:r>
        <w:t>🔥 Best price in the building listed today</w:t>
      </w:r>
    </w:p>
    <w:p>
      <w:pPr>
        <w:pStyle w:val="ListBullet"/>
      </w:pPr>
      <w:r>
        <w:t>Lake View | Best Deal | Specious Studio For Sale | Bayut.com</w:t>
        <w:br/>
        <w:t>Price: AED 380,000</w:t>
        <w:br/>
        <w:t>Location: Lakeside Tower A, Lakeside, Dubai Production City (IMPZ), Dubai</w:t>
        <w:br/>
        <w:t>Bedrooms: Studio</w:t>
        <w:br/>
        <w:t>Link: https://www.bayut.com/property/details-12029235.html</w:t>
        <w:br/>
        <w:t>💡 Lowest Price in Building: https://www.bayut.com/property/details-12029235.html (AED 380000)</w:t>
      </w:r>
    </w:p>
    <w:p>
      <w:pPr>
        <w:pStyle w:val="ListBullet"/>
      </w:pPr>
      <w:r>
        <w:t>Studio | Best Price | Notice Served | Bayut.com</w:t>
        <w:br/>
        <w:t>Price: AED 390,000</w:t>
        <w:br/>
        <w:t>Location: The Crescent Tower C, The Crescent Towers, Dubai Production City (IMPZ), Dubai</w:t>
        <w:br/>
        <w:t>Bedrooms: Studio</w:t>
        <w:br/>
        <w:t>Link: https://www.bayut.com/property/details-12034520.html</w:t>
        <w:br/>
        <w:t>💡 Lowest Price in Building: https://www.bayut.com/property/details-12034520.html (AED 390000)</w:t>
      </w:r>
    </w:p>
    <w:p>
      <w:pPr>
        <w:pStyle w:val="ListBullet"/>
      </w:pPr>
      <w:r>
        <w:t>Exclusive | Rented | Prime Location | Best Price | Bayut.com</w:t>
        <w:br/>
        <w:t>Price: AED 409,000</w:t>
        <w:br/>
        <w:t>Location: Hanover Square, JVC District 10, Jumeirah Village Circle (JVC), Dubai</w:t>
        <w:br/>
        <w:t>Bedrooms: Studio</w:t>
        <w:br/>
        <w:t>Link: https://www.bayut.com/property/details-12032178.html</w:t>
        <w:br/>
        <w:t>💡 Lowest Price in Building: https://www.bayut.com/property/details-12032178.html (AED 409000)</w:t>
      </w:r>
    </w:p>
    <w:p>
      <w:pPr>
        <w:pStyle w:val="ListBullet"/>
      </w:pPr>
      <w:r>
        <w:t>Investor Deal |  Prime JVC Location | Rented | Bayut.com</w:t>
        <w:br/>
        <w:t>Price: AED 475,000</w:t>
        <w:br/>
        <w:t>Location: Diamond Views II, JVC District 11, Jumeirah Village Circle (JVC), Dubai</w:t>
        <w:br/>
        <w:t>Bedrooms: Studio</w:t>
        <w:br/>
        <w:t>Link: https://www.bayut.com/property/details-12029580.html</w:t>
        <w:br/>
        <w:t>💡 Lowest Price in Building: https://www.bayut.com/property/details-12029580.html (AED 475000)</w:t>
      </w:r>
    </w:p>
    <w:p>
      <w:pPr>
        <w:pStyle w:val="ListBullet"/>
      </w:pPr>
      <w:r>
        <w:t>Prime Location | Unfurnished | Great Investment | Bayut.com</w:t>
        <w:br/>
        <w:t>Price: AED 520,000</w:t>
        <w:br/>
        <w:t>Location: Florence 1, Florence, Tuscan Residence, JVC District 10, Jumeirah Village Circle (JVC), Dubai</w:t>
        <w:br/>
        <w:t>Bedrooms: Studio</w:t>
        <w:br/>
        <w:t>Link: https://www.bayut.com/property/details-12028798.html</w:t>
        <w:br/>
        <w:t>💡 Lowest Price in Building: https://www.bayut.com/property/details-12028798.html (AED 520000)</w:t>
      </w:r>
    </w:p>
    <w:p>
      <w:pPr>
        <w:pStyle w:val="ListBullet"/>
      </w:pPr>
      <w:r>
        <w:t>Vacant | Golf Course View| White Goods | Bayut.com</w:t>
        <w:br/>
        <w:t>Price: AED 530,000</w:t>
        <w:br/>
        <w:t>Location: Carson Tower A, Carson - The Drive, DAMAC Hills, Dubai</w:t>
        <w:br/>
        <w:t>Bedrooms: Studio</w:t>
        <w:br/>
        <w:t>Link: https://www.bayut.com/property/details-12028595.html</w:t>
        <w:br/>
        <w:t>💡 Lowest Price in Building: https://www.bayut.com/property/details-12028595.html (AED 530000)</w:t>
      </w:r>
    </w:p>
    <w:p>
      <w:pPr>
        <w:pStyle w:val="ListBullet"/>
      </w:pPr>
      <w:r>
        <w:t>Upgraded Studio Apartment | With Kitchen Appliances | Bayut.com</w:t>
        <w:br/>
        <w:t>Price: AED 549,999</w:t>
        <w:br/>
        <w:t>Location: Binghatti Crystals, Dubai Silicon Oasis (DSO), Dubai</w:t>
        <w:br/>
        <w:t>Bedrooms: Studio</w:t>
        <w:br/>
        <w:t>Link: https://www.bayut.com/property/details-10370066.html</w:t>
        <w:br/>
        <w:t>💡 Lowest Price in Building: https://www.bayut.com/property/details-10370066.html (AED 549999)</w:t>
      </w:r>
    </w:p>
    <w:p>
      <w:pPr>
        <w:pStyle w:val="ListBullet"/>
      </w:pPr>
      <w:r>
        <w:t>Furnished - Studio - High Floor - Close to Metro | Bayut.com</w:t>
        <w:br/>
        <w:t>Price: AED 550,000</w:t>
        <w:br/>
        <w:t>Location: Candace Aster, Al Furjan, Dubai</w:t>
        <w:br/>
        <w:t>Bedrooms: Studio</w:t>
        <w:br/>
        <w:t>Link: https://www.bayut.com/property/details-12028466.html</w:t>
        <w:br/>
        <w:t>💡 Lowest Price in Building: https://www.bayut.com/property/details-12028466.html (AED 550000)</w:t>
      </w:r>
    </w:p>
    <w:p>
      <w:pPr>
        <w:pStyle w:val="ListBullet"/>
      </w:pPr>
      <w:r>
        <w:t>Scenic Pool View | Affordable Price | Spacious | Bayut.com</w:t>
        <w:br/>
        <w:t>Price: AED 575,000</w:t>
        <w:br/>
        <w:t>Location: Ritaj Block E, Ritaj (Residential Complex), Dubai Investment Park 2, Dubai Investment Park (DIP), Dubai</w:t>
        <w:br/>
        <w:t>Bedrooms: 1 Bed</w:t>
        <w:br/>
        <w:t>Link: https://www.bayut.com/property/details-12030155.html</w:t>
        <w:br/>
        <w:t>💡 Lowest Price in Building: https://www.bayut.com/property/details-12030155.html (AED 575000)</w:t>
      </w:r>
    </w:p>
    <w:p>
      <w:pPr>
        <w:pStyle w:val="ListBullet"/>
      </w:pPr>
      <w:r>
        <w:t>Great Investment | Spacious Layout | Pool View | Bayut.com</w:t>
        <w:br/>
        <w:t>Price: AED 575,000</w:t>
        <w:br/>
        <w:t>Location: Ritaj Block E, Ritaj (Residential Complex), Dubai Investment Park 2, Dubai Investment Park (DIP), Dubai</w:t>
        <w:br/>
        <w:t>Bedrooms: 1 Bed</w:t>
        <w:br/>
        <w:t>Link: https://www.bayut.com/property/details-12029930.html</w:t>
        <w:br/>
        <w:t>💡 Lowest Price in Building: https://www.bayut.com/property/details-12029930.html (AED 575000)</w:t>
      </w:r>
    </w:p>
    <w:p>
      <w:pPr>
        <w:pStyle w:val="ListBullet"/>
      </w:pPr>
      <w:r>
        <w:t>High ROI | Investor Deal | Golf Course View | Bayut.com</w:t>
        <w:br/>
        <w:t>Price: AED 610,000</w:t>
        <w:br/>
        <w:t>Location: Golf Vista 1, Golf Vista, Golf Town, DAMAC Hills, Dubai</w:t>
        <w:br/>
        <w:t>Bedrooms: Studio</w:t>
        <w:br/>
        <w:t>Link: https://www.bayut.com/property/details-12034481.html</w:t>
        <w:br/>
        <w:t>💡 Lowest Price in Building: https://www.bayut.com/property/details-12034481.html (AED 610000)</w:t>
      </w:r>
    </w:p>
    <w:p>
      <w:pPr>
        <w:pStyle w:val="ListBullet"/>
      </w:pPr>
      <w:r>
        <w:t>Modern Apartment | For Sale | Luxury Living | Bayut.com</w:t>
        <w:br/>
        <w:t>Price: AED 640,000</w:t>
        <w:br/>
        <w:t>Location: Opalz by Danube Tower 2, Opalz by Danube, Dubai Science Park, Dubai</w:t>
        <w:br/>
        <w:t>Bedrooms: Studio</w:t>
        <w:br/>
        <w:t>Link: https://www.bayut.com/property/details-12034299.html</w:t>
        <w:br/>
        <w:t>💡 Lowest Price in Building: https://www.bayut.com/property/details-12034299.html (AED 640000)</w:t>
      </w:r>
    </w:p>
    <w:p>
      <w:pPr>
        <w:pStyle w:val="ListBullet"/>
      </w:pPr>
      <w:r>
        <w:t>NEW | Beautiful and modern | Great investment | High ROI | Bayut.com</w:t>
        <w:br/>
        <w:t>Price: AED 680,000</w:t>
        <w:br/>
        <w:t>Location: Aura, JVC District 14, Jumeirah Village Circle (JVC), Dubai</w:t>
        <w:br/>
        <w:t>Bedrooms: Studio</w:t>
        <w:br/>
        <w:t>Link: https://www.bayut.com/property/details-9467275.html</w:t>
        <w:br/>
        <w:t>💡 Lowest Price in Building: https://www.bayut.com/property/details-9467275.html (AED 680000)</w:t>
      </w:r>
    </w:p>
    <w:p>
      <w:pPr>
        <w:pStyle w:val="ListBullet"/>
      </w:pPr>
      <w:r>
        <w:t>Brand New | Stylish | Ready to Move | Bayut.com</w:t>
        <w:br/>
        <w:t>Price: AED 700,000</w:t>
        <w:br/>
        <w:t>Location: Alef Noon Residence, JVC District 16, Jumeirah Village Circle (JVC), Dubai</w:t>
        <w:br/>
        <w:t>Bedrooms: Studio</w:t>
        <w:br/>
        <w:t>Link: https://www.bayut.com/property/details-12033358.html</w:t>
        <w:br/>
        <w:t>💡 Lowest Price in Building: https://www.bayut.com/property/details-12033358.html (AED 700000)</w:t>
      </w:r>
    </w:p>
    <w:p>
      <w:pPr>
        <w:pStyle w:val="ListBullet"/>
      </w:pPr>
      <w:r>
        <w:t>Fully Furnished I Spacious | Best Deal | Bayut.com</w:t>
        <w:br/>
        <w:t>Price: AED 730,000</w:t>
        <w:br/>
        <w:t>Location: LOCI Residences, JVC District 14, Jumeirah Village Circle (JVC), Dubai</w:t>
        <w:br/>
        <w:t>Bedrooms: Studio</w:t>
        <w:br/>
        <w:t>Link: https://www.bayut.com/property/details-12031261.html</w:t>
        <w:br/>
        <w:t>💡 Lowest Price in Building: https://www.bayut.com/property/details-12031261.html (AED 730000)</w:t>
      </w:r>
    </w:p>
    <w:p>
      <w:pPr>
        <w:pStyle w:val="ListBullet"/>
      </w:pPr>
      <w:r>
        <w:t>Furnished Spacious  1BHK 2BTH  Apartment | with Balcony | Bayut.com</w:t>
        <w:br/>
        <w:t>Price: AED 750,000</w:t>
        <w:br/>
        <w:t>Location: Mazaya 12, Queue Point, Liwan, Dubai</w:t>
        <w:br/>
        <w:t>Bedrooms: 1 Bed</w:t>
        <w:br/>
        <w:t>Link: https://www.bayut.com/property/details-12036131.html</w:t>
        <w:br/>
        <w:t>💡 Lowest Price in Building: https://www.bayut.com/property/details-12036131.html (AED 750000)</w:t>
      </w:r>
    </w:p>
    <w:p>
      <w:pPr>
        <w:pStyle w:val="ListBullet"/>
      </w:pPr>
      <w:r>
        <w:t>Fully Furnished | Negotiable Deal | Tenanted | Bayut.com</w:t>
        <w:br/>
        <w:t>Price: AED 760,000</w:t>
        <w:br/>
        <w:t>Location: LOCI Residences, JVC District 14, Jumeirah Village Circle (JVC), Dubai</w:t>
        <w:br/>
        <w:t>Bedrooms: Studio</w:t>
        <w:br/>
        <w:t>Link: https://www.bayut.com/property/details-12028865.html</w:t>
        <w:br/>
        <w:t>💡 Lowest Price in Building: https://www.bayut.com/property/details-12028865.html (AED 760000)</w:t>
      </w:r>
    </w:p>
    <w:p>
      <w:pPr>
        <w:pStyle w:val="ListBullet"/>
      </w:pPr>
      <w:r>
        <w:t>Occupied Unit | Hassle-Free Investment Option | Bayut.com</w:t>
        <w:br/>
        <w:t>Price: AED 771,920</w:t>
        <w:br/>
        <w:t>Location: Rabdan Building, Motor City, Dubai</w:t>
        <w:br/>
        <w:t>Bedrooms: Studio</w:t>
        <w:br/>
        <w:t>Link: https://www.bayut.com/property/details-12031365.html</w:t>
        <w:br/>
        <w:t>💡 Lowest Price in Building: https://www.bayut.com/property/details-12031365.html (AED 771920)</w:t>
      </w:r>
    </w:p>
    <w:p>
      <w:pPr>
        <w:pStyle w:val="ListBullet"/>
      </w:pPr>
      <w:r>
        <w:t>Exclusive: 1BR | Vacant | Hayat Boulevard | Bayut.com</w:t>
        <w:br/>
        <w:t>Price: AED 775,000</w:t>
        <w:br/>
        <w:t>Location: Hayat Boulevard 1A, Hayat Boulevard, Town Square, Dubai</w:t>
        <w:br/>
        <w:t>Bedrooms: 1 Bed</w:t>
        <w:br/>
        <w:t>Link: https://www.bayut.com/property/details-12029791.html</w:t>
        <w:br/>
        <w:t>💡 Lowest Price in Building: https://www.bayut.com/property/details-12029791.html (AED 775000)</w:t>
      </w:r>
    </w:p>
    <w:p>
      <w:pPr>
        <w:pStyle w:val="ListBullet"/>
      </w:pPr>
      <w:r>
        <w:t>COMMUNITY VIEW | INVESTOR DEAL | LOW FLOOR | CHEAPEST PRICE | Bayut.com</w:t>
        <w:br/>
        <w:t>Price: AED 850,000</w:t>
        <w:br/>
        <w:t>Location: Binghatti Heights, JVC District 10, Jumeirah Village Circle (JVC), Dubai</w:t>
        <w:br/>
        <w:t>Bedrooms: 1 Bed</w:t>
        <w:br/>
        <w:t>Link: https://www.bayut.com/property/details-12029263.html</w:t>
        <w:br/>
        <w:t>💡 Lowest Price in Building: https://www.bayut.com/property/details-12029263.html (AED 850000)</w:t>
      </w:r>
    </w:p>
    <w:p>
      <w:pPr>
        <w:pStyle w:val="ListBullet"/>
      </w:pPr>
      <w:r>
        <w:t>Occupied Unit | Hassle-Free Investment Option | Bayut.com</w:t>
        <w:br/>
        <w:t>Price: AED 857,637</w:t>
        <w:br/>
        <w:t>Location: Rabdan Building, Motor City, Dubai</w:t>
        <w:br/>
        <w:t>Bedrooms: Studio</w:t>
        <w:br/>
        <w:t>Link: https://www.bayut.com/property/details-12032105.html</w:t>
        <w:br/>
        <w:t>💡 Lowest Price in Building: https://www.bayut.com/property/details-12032105.html (AED 857637)</w:t>
      </w:r>
    </w:p>
    <w:p>
      <w:pPr>
        <w:pStyle w:val="ListBullet"/>
      </w:pPr>
      <w:r>
        <w:t>Modern 1 Bed | Prime Location | Book Now | Bayut.com</w:t>
        <w:br/>
        <w:t>Price: AED 950,000</w:t>
        <w:br/>
        <w:t>Location: Binghatti Crest, JVC District 13, Jumeirah Village Circle (JVC), Dubai</w:t>
        <w:br/>
        <w:t>Bedrooms: 1 Bed</w:t>
        <w:br/>
        <w:t>Link: https://www.bayut.com/property/details-12028852.html</w:t>
        <w:br/>
        <w:t>💡 Lowest Price in Building: https://www.bayut.com/property/details-12028852.html (AED 950000)</w:t>
      </w:r>
    </w:p>
    <w:p>
      <w:pPr>
        <w:pStyle w:val="ListBullet"/>
      </w:pPr>
      <w:r>
        <w:t>FULLY FURNISHED | CANAL VIEW | UPGRADED | Bayut.com</w:t>
        <w:br/>
        <w:t>Price: AED 1,000,000</w:t>
        <w:br/>
        <w:t>Location: Marina View Tower A, Marina View Tower, Dubai Marina, Dubai</w:t>
        <w:br/>
        <w:t>Bedrooms: Studio</w:t>
        <w:br/>
        <w:t>Link: https://www.bayut.com/property/details-12031967.html</w:t>
        <w:br/>
        <w:t>💡 Lowest Price in Building: https://www.bayut.com/property/details-12031967.html (AED 1000000)</w:t>
      </w:r>
    </w:p>
    <w:p>
      <w:pPr>
        <w:pStyle w:val="ListBullet"/>
      </w:pPr>
      <w:r>
        <w:t>FULLY FURNISHED | CANAL VIEW | UPGRADED | Bayut.com</w:t>
        <w:br/>
        <w:t>Price: AED 1,000,000</w:t>
        <w:br/>
        <w:t>Location: Marina View Tower A, Marina View Tower, Dubai Marina, Dubai</w:t>
        <w:br/>
        <w:t>Bedrooms: Studio</w:t>
        <w:br/>
        <w:t>Link: https://www.bayut.com/property/details-12031758.html</w:t>
        <w:br/>
        <w:t>💡 Lowest Price in Building: https://www.bayut.com/property/details-12031758.html (AED 1000000)</w:t>
      </w:r>
    </w:p>
    <w:p>
      <w:pPr>
        <w:pStyle w:val="ListBullet"/>
      </w:pPr>
      <w:r>
        <w:t>Brand New | Pool View | Park Avenue | Bayut.com</w:t>
        <w:br/>
        <w:t>Price: AED 1,015,000</w:t>
        <w:br/>
        <w:t>Location: Park Avenue I, Meydan Avenue, Meydan City, Dubai</w:t>
        <w:br/>
        <w:t>Bedrooms: 1 Bed</w:t>
        <w:br/>
        <w:t>Link: https://www.bayut.com/property/details-10371579.html</w:t>
        <w:br/>
        <w:t>💡 Lowest Price in Building: https://www.bayut.com/property/details-10371579.html (AED 1015000)</w:t>
      </w:r>
    </w:p>
    <w:p>
      <w:pPr>
        <w:pStyle w:val="ListBullet"/>
      </w:pPr>
      <w:r>
        <w:t>Upgraded| High Floor| Spectacular Views| Balcony | Bayut.com</w:t>
        <w:br/>
        <w:t>Price: AED 1,050,000</w:t>
        <w:br/>
        <w:t>Location: Armada Tower 1, Armada Towers, JLT Cluster P, Jumeirah Lake Towers (JLT), Dubai</w:t>
        <w:br/>
        <w:t>Bedrooms: 1 Bed</w:t>
        <w:br/>
        <w:t>Link: https://www.bayut.com/property/details-12031359.html</w:t>
        <w:br/>
        <w:t>💡 Lowest Price in Building: https://www.bayut.com/property/details-12031359.html (AED 1050000)</w:t>
      </w:r>
    </w:p>
    <w:p>
      <w:pPr>
        <w:pStyle w:val="ListBullet"/>
      </w:pPr>
      <w:r>
        <w:t>HAND OVER 2026 l A PROJECT IN A PRIME LOCATION | Bayut.com</w:t>
        <w:br/>
        <w:t>Price: AED 1,094,000</w:t>
        <w:br/>
        <w:t>Location: Platinum Residences, JVC District 12, Jumeirah Village Circle (JVC), Dubai</w:t>
        <w:br/>
        <w:t>Bedrooms: 3 Bed</w:t>
        <w:br/>
        <w:t>Link: https://www.bayut.com/property/details-12032478.html</w:t>
        <w:br/>
        <w:t>💡 Lowest Price in Building: https://www.bayut.com/property/details-12032478.html (AED 1094000)</w:t>
      </w:r>
    </w:p>
    <w:p>
      <w:pPr>
        <w:pStyle w:val="ListBullet"/>
      </w:pPr>
      <w:r>
        <w:t>Large| Maintained 1BR Apt | Ready To Move In | Bayut.com</w:t>
        <w:br/>
        <w:t>Price: AED 1,100,000</w:t>
        <w:br/>
        <w:t>Location: Lake Shore Tower, JLT Cluster Y, Jumeirah Lake Towers (JLT), Dubai</w:t>
        <w:br/>
        <w:t>Bedrooms: 1 Bed</w:t>
        <w:br/>
        <w:t>Link: https://www.bayut.com/property/details-12031840.html</w:t>
        <w:br/>
        <w:t>💡 Lowest Price in Building: https://www.bayut.com/property/details-12031840.html (AED 1100000)</w:t>
      </w:r>
    </w:p>
    <w:p>
      <w:pPr>
        <w:pStyle w:val="ListBullet"/>
      </w:pPr>
      <w:r>
        <w:t>Unfurnished Unit |Creek View | Ideal for Investors | Bayut.com</w:t>
        <w:br/>
        <w:t>Price: AED 1,150,000</w:t>
        <w:br/>
        <w:t>Location: D1 Tower, Culture Village (Jaddaf Waterfront), Dubai</w:t>
        <w:br/>
        <w:t>Bedrooms: Studio</w:t>
        <w:br/>
        <w:t>Link: https://www.bayut.com/property/details-12036161.html</w:t>
        <w:br/>
        <w:t>💡 Lowest Price in Building: https://www.bayut.com/property/details-12036161.html (AED 1150000)</w:t>
      </w:r>
    </w:p>
    <w:p>
      <w:pPr>
        <w:pStyle w:val="ListBullet"/>
      </w:pPr>
      <w:r>
        <w:t>High Floor/Downtown View/Vacant | Bayut.com</w:t>
        <w:br/>
        <w:t>Price: AED 1,450,000</w:t>
        <w:br/>
        <w:t>Location: Nobles Tower, Business Bay, Dubai</w:t>
        <w:br/>
        <w:t>Bedrooms: 1 Bed</w:t>
        <w:br/>
        <w:t>Link: https://www.bayut.com/property/details-11155280.html</w:t>
        <w:br/>
        <w:t>💡 Lowest Price in Building: https://www.bayut.com/property/details-11155280.html (AED 1450000)</w:t>
      </w:r>
    </w:p>
    <w:p>
      <w:pPr>
        <w:pStyle w:val="ListBullet"/>
      </w:pPr>
      <w:r>
        <w:t>Low Service Charges | West Beach | High ROI | Bayut.com</w:t>
        <w:br/>
        <w:t>Price: AED 1,500,000</w:t>
        <w:br/>
        <w:t>Location: Palm Views West, Palm Views, Palm Jumeirah, Dubai</w:t>
        <w:br/>
        <w:t>Bedrooms: Studio</w:t>
        <w:br/>
        <w:t>Link: https://www.bayut.com/property/details-12037240.html</w:t>
        <w:br/>
        <w:t>💡 Lowest Price in Building: https://www.bayut.com/property/details-12037240.html (AED 1500000)</w:t>
      </w:r>
    </w:p>
    <w:p>
      <w:pPr>
        <w:pStyle w:val="ListBullet"/>
      </w:pPr>
      <w:r>
        <w:t>SPACIOUS 2 BR | HIGH ROI  | POOL VIEW | Bayut.com</w:t>
        <w:br/>
        <w:t>Price: AED 1,500,000</w:t>
        <w:br/>
        <w:t>Location: Al Waha, Dubailand, Dubai</w:t>
        <w:br/>
        <w:t>Bedrooms: 2 Bed</w:t>
        <w:br/>
        <w:t>Link: https://www.bayut.com/property/details-12034850.html</w:t>
        <w:br/>
        <w:t>💡 Lowest Price in Building: https://www.bayut.com/property/details-12034850.html (AED 1500000)</w:t>
      </w:r>
    </w:p>
    <w:p>
      <w:pPr>
        <w:pStyle w:val="ListBullet"/>
      </w:pPr>
      <w:r>
        <w:t>Unobstructed Views | 2 Balconies | Store Room | Bayut.com</w:t>
        <w:br/>
        <w:t>Price: AED 1,650,000</w:t>
        <w:br/>
        <w:t>Location: Executive Tower M (West Heights 1), Executive Towers, Business Bay, Dubai</w:t>
        <w:br/>
        <w:t>Bedrooms: 1 Bed</w:t>
        <w:br/>
        <w:t>Link: https://www.bayut.com/property/details-12028863.html</w:t>
        <w:br/>
        <w:t>💡 Lowest Price in Building: https://www.bayut.com/property/details-12028863.html (AED 1650000)</w:t>
      </w:r>
    </w:p>
    <w:p>
      <w:pPr>
        <w:pStyle w:val="ListBullet"/>
      </w:pPr>
      <w:r>
        <w:t>Unobstructed Views | 2 Balconies | Store Room | Bayut.com</w:t>
        <w:br/>
        <w:t>Price: AED 1,650,000</w:t>
        <w:br/>
        <w:t>Location: Executive Tower M (West Heights 1), Executive Towers, Business Bay, Dubai</w:t>
        <w:br/>
        <w:t>Bedrooms: 1 Bed</w:t>
        <w:br/>
        <w:t>Link: https://www.bayut.com/property/details-12028863.html</w:t>
        <w:br/>
        <w:t>💡 Lowest Price in Building: https://www.bayut.com/property/details-12028863.html (AED 1650000)</w:t>
      </w:r>
    </w:p>
    <w:p>
      <w:pPr>
        <w:pStyle w:val="ListBullet"/>
      </w:pPr>
      <w:r>
        <w:t>Unique Layout | Vacant On Transfer | CB. | Bayut.com</w:t>
        <w:br/>
        <w:t>Price: AED 1,750,000</w:t>
        <w:br/>
        <w:t>Location: Breeze 2, Breeze at Creek Beach, Dubai Creek Harbour, Dubai</w:t>
        <w:br/>
        <w:t>Bedrooms: 1 Bed</w:t>
        <w:br/>
        <w:t>Link: https://www.bayut.com/property/details-8250467.html</w:t>
        <w:br/>
        <w:t>💡 Lowest Price in Building: https://www.bayut.com/property/details-8250467.html (AED 1750000)</w:t>
      </w:r>
    </w:p>
    <w:p>
      <w:pPr>
        <w:pStyle w:val="ListBullet"/>
      </w:pPr>
      <w:r>
        <w:t>Vacant | R2EM | Near Pool | Closed Kitchen | Bayut.com</w:t>
        <w:br/>
        <w:t>Price: AED 1,750,000</w:t>
        <w:br/>
        <w:t>Location: Juniper, DAMAC Hills 2 (Akoya by DAMAC), Dubai</w:t>
        <w:br/>
        <w:t>Bedrooms: 3 Bed</w:t>
        <w:br/>
        <w:t>Link: https://www.bayut.com/property/details-11170771.html</w:t>
        <w:br/>
        <w:t>💡 Lowest Price in Building: https://www.bayut.com/property/details-11170771.html (AED 1750000)</w:t>
      </w:r>
    </w:p>
    <w:p>
      <w:pPr>
        <w:pStyle w:val="ListBullet"/>
      </w:pPr>
      <w:r>
        <w:t>Furnished|Motivated seller| Vacant | Bayut.com</w:t>
        <w:br/>
        <w:t>Price: AED 1,800,000</w:t>
        <w:br/>
        <w:t>Location: Creek Palace, Dubai Creek Harbour, Dubai</w:t>
        <w:br/>
        <w:t>Bedrooms: 1 Bed</w:t>
        <w:br/>
        <w:t>Link: https://www.bayut.com/property/details-12035803.html</w:t>
        <w:br/>
        <w:t>💡 Lowest Price in Building: https://www.bayut.com/property/details-12035803.html (AED 1800000)</w:t>
      </w:r>
    </w:p>
    <w:p>
      <w:pPr>
        <w:pStyle w:val="ListBullet"/>
      </w:pPr>
      <w:r>
        <w:t>L-Shape Garden | Vacant | Ready to Move | Bayut.com</w:t>
        <w:br/>
        <w:t>Price: AED 1,800,000</w:t>
        <w:br/>
        <w:t>Location: Primrose, DAMAC Hills 2 (Akoya by DAMAC), Dubai</w:t>
        <w:br/>
        <w:t>Bedrooms: 3 Bed</w:t>
        <w:br/>
        <w:t>Link: https://www.bayut.com/property/details-12034051.html</w:t>
        <w:br/>
        <w:t>💡 Lowest Price in Building: https://www.bayut.com/property/details-12034051.html (AED 1800000)</w:t>
      </w:r>
    </w:p>
    <w:p>
      <w:pPr>
        <w:pStyle w:val="ListBullet"/>
      </w:pPr>
      <w:r>
        <w:t>Spacious 1BR | Close to Metro | Vacant | Bayut.com</w:t>
        <w:br/>
        <w:t>Price: AED 1,800,000</w:t>
        <w:br/>
        <w:t>Location: 1 Residences Building 1, 1 Residences, Wasl 1, Al Kifaf, Bur Dubai, Dubai</w:t>
        <w:br/>
        <w:t>Bedrooms: 1 Bed</w:t>
        <w:br/>
        <w:t>Link: https://www.bayut.com/property/details-12031070.html</w:t>
        <w:br/>
        <w:t>💡 Lowest Price in Building: https://www.bayut.com/property/details-12031070.html (AED 1800000)</w:t>
      </w:r>
    </w:p>
    <w:p>
      <w:pPr>
        <w:pStyle w:val="ListBullet"/>
      </w:pPr>
      <w:r>
        <w:t>2BHK + Maid | Open View | Spacious Layout | Bayut.com</w:t>
        <w:br/>
        <w:t>Price: AED 2,200,000</w:t>
        <w:br/>
        <w:t>Location: Qamar 4, Madinat Badr, Muhaisnah 1, Muhaisnah, Dubai</w:t>
        <w:br/>
        <w:t>Bedrooms: 2 Bed</w:t>
        <w:br/>
        <w:t>Link: https://www.bayut.com/property/details-12035785.html</w:t>
        <w:br/>
        <w:t>💡 Lowest Price in Building: https://www.bayut.com/property/details-12035785.html (AED 2200000)</w:t>
      </w:r>
    </w:p>
    <w:p>
      <w:pPr>
        <w:pStyle w:val="ListBullet"/>
      </w:pPr>
      <w:r>
        <w:t>Sea View | Spacious Balcony | Ready to Move In | Bayut.com</w:t>
        <w:br/>
        <w:t>Price: AED 2,200,000</w:t>
        <w:br/>
        <w:t>Location: Azizi Mina, Palm Jumeirah, Dubai</w:t>
        <w:br/>
        <w:t>Bedrooms: 1 Bed</w:t>
        <w:br/>
        <w:t>Link: https://www.bayut.com/property/details-12030727.html</w:t>
        <w:br/>
        <w:t>💡 Lowest Price in Building: https://www.bayut.com/property/details-12030727.html (AED 2200000)</w:t>
      </w:r>
    </w:p>
    <w:p>
      <w:pPr>
        <w:pStyle w:val="ListBullet"/>
      </w:pPr>
      <w:r>
        <w:t>LARGE LAYOUT | FULLY FURNIISHED | POOL VIEW | Bayut.com</w:t>
        <w:br/>
        <w:t>Price: AED 2,300,000</w:t>
        <w:br/>
        <w:t>Location: Zanzebeel 2, Zanzebeel, Old Town, Downtown Dubai, Dubai</w:t>
        <w:br/>
        <w:t>Bedrooms: 1 Bed</w:t>
        <w:br/>
        <w:t>Link: https://www.bayut.com/property/details-12035202.html</w:t>
        <w:br/>
        <w:t>💡 Lowest Price in Building: https://www.bayut.com/property/details-12035202.html (AED 2300000)</w:t>
      </w:r>
    </w:p>
    <w:p>
      <w:pPr>
        <w:pStyle w:val="ListBullet"/>
      </w:pPr>
      <w:r>
        <w:t>Experience Waterfront Elegance | Private Beach | Bayut.com</w:t>
        <w:br/>
        <w:t>Price: AED 2,350,000</w:t>
        <w:br/>
        <w:t>Location: La Rive Tower 4, La Rive, Port de La Mer, La Mer, Jumeirah, Dubai</w:t>
        <w:br/>
        <w:t>Bedrooms: 1 Bed</w:t>
        <w:br/>
        <w:t>Link: https://www.bayut.com/property/details-10123085.html</w:t>
        <w:br/>
        <w:t>💡 Lowest Price in Building: https://www.bayut.com/property/details-10123085.html (AED 2350000)</w:t>
      </w:r>
    </w:p>
    <w:p>
      <w:pPr>
        <w:pStyle w:val="ListBullet"/>
      </w:pPr>
      <w:r>
        <w:t>SINGLE ROM | SPACIOUS | NEAR PARK AND POOL | Bayut.com</w:t>
        <w:br/>
        <w:t>Price: AED 2,370,000</w:t>
        <w:br/>
        <w:t>Location: Arabella 2, Arabella Townhouses, Mudon, Dubai</w:t>
        <w:br/>
        <w:t>Bedrooms: 2 Bed</w:t>
        <w:br/>
        <w:t>Link: https://www.bayut.com/property/details-12031084.html</w:t>
        <w:br/>
        <w:t>💡 Lowest Price in Building: https://www.bayut.com/property/details-12031084.html (AED 2370000)</w:t>
      </w:r>
    </w:p>
    <w:p>
      <w:pPr>
        <w:pStyle w:val="ListBullet"/>
      </w:pPr>
      <w:r>
        <w:t>MARINA VIEW/RENTED UNIT/GENUINE LISTING | Bayut.com</w:t>
        <w:br/>
        <w:t>Price: AED 2,485,000</w:t>
        <w:br/>
        <w:t>Location: Al Seef Tower 3, JLT Cluster U, Jumeirah Lake Towers (JLT), Dubai</w:t>
        <w:br/>
        <w:t>Bedrooms: 2 Bed</w:t>
        <w:br/>
        <w:t>Link: https://www.bayut.com/property/details-10888176.html</w:t>
        <w:br/>
        <w:t>💡 Lowest Price in Building: https://www.bayut.com/property/details-10888176.html (AED 2485000)</w:t>
      </w:r>
    </w:p>
    <w:p>
      <w:pPr>
        <w:pStyle w:val="ListBullet"/>
      </w:pPr>
      <w:r>
        <w:t>Vacant | Back to Back | Near Pool and Park | Bayut.com</w:t>
        <w:br/>
        <w:t>Price: AED 2,620,000</w:t>
        <w:br/>
        <w:t>Location: Hayat Townhouses, Town Square, Dubai</w:t>
        <w:br/>
        <w:t>Bedrooms: 3 Bed</w:t>
        <w:br/>
        <w:t>Link: https://www.bayut.com/property/details-12029266.html</w:t>
        <w:br/>
        <w:t>💡 Lowest Price in Building: https://www.bayut.com/property/details-12029266.html (AED 2620000)</w:t>
      </w:r>
    </w:p>
    <w:p>
      <w:pPr>
        <w:pStyle w:val="ListBullet"/>
      </w:pPr>
      <w:r>
        <w:t>Exclusive | Rented | Type 4M | Single Row | Bayut.com</w:t>
        <w:br/>
        <w:t>Price: AED 2,750,000</w:t>
        <w:br/>
        <w:t>Location: The Springs 6, The Springs, Dubai</w:t>
        <w:br/>
        <w:t>Bedrooms: 2 Bed</w:t>
        <w:br/>
        <w:t>Link: https://www.bayut.com/property/details-12029831.html</w:t>
        <w:br/>
        <w:t>💡 Lowest Price in Building: https://www.bayut.com/property/details-12029831.html (AED 2750000)</w:t>
      </w:r>
    </w:p>
    <w:p>
      <w:pPr>
        <w:pStyle w:val="ListBullet"/>
      </w:pPr>
      <w:r>
        <w:t>High Floor | Sea View | Furnished | Huge Layout | Bayut.com</w:t>
        <w:br/>
        <w:t>Price: AED 2,900,000</w:t>
        <w:br/>
        <w:t>Location: Al Fattan Marine Tower, Al Fattan Marine Towers, Jumeirah Beach Residence (JBR), Dubai</w:t>
        <w:br/>
        <w:t>Bedrooms: 2 Bed</w:t>
        <w:br/>
        <w:t>Link: https://www.bayut.com/property/details-11070758.html</w:t>
        <w:br/>
        <w:t>💡 Lowest Price in Building: https://www.bayut.com/property/details-11070758.html (AED 2900000)</w:t>
      </w:r>
    </w:p>
    <w:p>
      <w:pPr>
        <w:pStyle w:val="ListBullet"/>
      </w:pPr>
      <w:r>
        <w:t>VOT | Well maintained | Ideal location | Bayut.com</w:t>
        <w:br/>
        <w:t>Price: AED 3,000,000</w:t>
        <w:br/>
        <w:t>Location: Reem Townhouses, Town Square, Dubai</w:t>
        <w:br/>
        <w:t>Bedrooms: 3 Bed</w:t>
        <w:br/>
        <w:t>Link: https://www.bayut.com/property/details-12030575.html</w:t>
        <w:br/>
        <w:t>💡 Lowest Price in Building: https://www.bayut.com/property/details-12030575.html (AED 3000000)</w:t>
      </w:r>
    </w:p>
    <w:p>
      <w:pPr>
        <w:pStyle w:val="ListBullet"/>
      </w:pPr>
      <w:r>
        <w:t>Single Row l Tenanted l  Type 4M | Bayut.com</w:t>
        <w:br/>
        <w:t>Price: AED 3,200,000</w:t>
        <w:br/>
        <w:t>Location: The Springs 14, The Springs, Dubai</w:t>
        <w:br/>
        <w:t>Bedrooms: 2 Bed</w:t>
        <w:br/>
        <w:t>Link: https://www.bayut.com/property/details-12028665.html</w:t>
        <w:br/>
        <w:t>💡 Lowest Price in Building: https://www.bayut.com/property/details-12028665.html (AED 3200000)</w:t>
      </w:r>
    </w:p>
    <w:p>
      <w:pPr>
        <w:pStyle w:val="ListBullet"/>
      </w:pPr>
      <w:r>
        <w:t>Single Row | Near Amenities | Motivated Seller | Bayut.com</w:t>
        <w:br/>
        <w:t>Price: AED 3,299,999</w:t>
        <w:br/>
        <w:t>Location: Ruba, Arabian Ranches 3, Dubai</w:t>
        <w:br/>
        <w:t>Bedrooms: 3 Bed</w:t>
        <w:br/>
        <w:t>Link: https://www.bayut.com/property/details-10553459.html</w:t>
        <w:br/>
        <w:t>💡 Lowest Price in Building: https://www.bayut.com/property/details-10553459.html (AED 3299999)</w:t>
      </w:r>
    </w:p>
    <w:p>
      <w:pPr>
        <w:pStyle w:val="ListBullet"/>
      </w:pPr>
      <w:r>
        <w:t>Sea View | High ROI | Mid Floor | Bayut.com</w:t>
        <w:br/>
        <w:t>Price: AED 3,500,000</w:t>
        <w:br/>
        <w:t>Location: FIVE Luxe, Jumeirah Beach Residence (JBR), Dubai</w:t>
        <w:br/>
        <w:t>Bedrooms: Studio</w:t>
        <w:br/>
        <w:t>Link: https://www.bayut.com/property/details-12036778.html</w:t>
        <w:br/>
        <w:t>💡 Lowest Price in Building: https://www.bayut.com/property/details-12036778.html (AED 3500000)</w:t>
      </w:r>
    </w:p>
    <w:p>
      <w:pPr>
        <w:pStyle w:val="ListBullet"/>
      </w:pPr>
      <w:r>
        <w:t>Spacious 2BR plus Maid | Downtown Views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https://www.bayut.com/property/details-12032106.html</w:t>
        <w:br/>
        <w:t>💡 Lowest Price in Building: https://www.bayut.com/property/details-12032106.html (AED 3500000)</w:t>
      </w:r>
    </w:p>
    <w:p>
      <w:pPr>
        <w:pStyle w:val="ListBullet"/>
      </w:pPr>
      <w:r>
        <w:t>2BR plus Maid | Walk to Burj Khalifa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https://www.bayut.com/property/details-12032101.html</w:t>
        <w:br/>
        <w:t>💡 Lowest Price in Building: https://www.bayut.com/property/details-12032101.html (AED 3500000)</w:t>
      </w:r>
    </w:p>
    <w:p>
      <w:pPr>
        <w:pStyle w:val="ListBullet"/>
      </w:pPr>
      <w:r>
        <w:t>Modern | Fully Equipped Kitchen | Near Dubai Mall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https://www.bayut.com/property/details-12032104.html</w:t>
        <w:br/>
        <w:t>💡 Lowest Price in Building: https://www.bayut.com/property/details-12032104.html (AED 3500000)</w:t>
      </w:r>
    </w:p>
    <w:p>
      <w:pPr>
        <w:pStyle w:val="ListBullet"/>
      </w:pPr>
      <w:r>
        <w:t>Luxury Living in Mon Reve | Vacant Now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https://www.bayut.com/property/details-12031843.html</w:t>
        <w:br/>
        <w:t>💡 Lowest Price in Building: https://www.bayut.com/property/details-12031843.html (AED 3500000)</w:t>
      </w:r>
    </w:p>
    <w:p>
      <w:pPr>
        <w:pStyle w:val="ListBullet"/>
      </w:pPr>
      <w:r>
        <w:t>Stylish Downtown Apartment | Great Layout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https://www.bayut.com/property/details-12030498.html</w:t>
        <w:br/>
        <w:t>💡 Lowest Price in Building: https://www.bayut.com/property/details-12030498.html (AED 3500000)</w:t>
      </w:r>
    </w:p>
    <w:p>
      <w:pPr>
        <w:pStyle w:val="ListBullet"/>
      </w:pPr>
      <w:r>
        <w:t>Corner Unit | Bright and Contemporary | Bayut.com</w:t>
        <w:br/>
        <w:t>Price: AED 3,500,000</w:t>
        <w:br/>
        <w:t>Location: Mon Reve, Downtown Dubai, Dubai</w:t>
        <w:br/>
        <w:t>Bedrooms: 2 Bed</w:t>
        <w:br/>
        <w:t>Link: https://www.bayut.com/property/details-12030173.html</w:t>
        <w:br/>
        <w:t>💡 Lowest Price in Building: https://www.bayut.com/property/details-12030173.html (AED 3500000)</w:t>
      </w:r>
    </w:p>
    <w:p>
      <w:pPr>
        <w:pStyle w:val="ListBullet"/>
      </w:pPr>
      <w:r>
        <w:t>High ROI | Mid Floor | Sea View | Bayut.com</w:t>
        <w:br/>
        <w:t>Price: AED 3,600,000</w:t>
        <w:br/>
        <w:t>Location: FIVE Luxe, Jumeirah Beach Residence (JBR), Dubai</w:t>
        <w:br/>
        <w:t>Bedrooms: Studio</w:t>
        <w:br/>
        <w:t>Link: https://www.bayut.com/property/details-12037186.html</w:t>
        <w:br/>
        <w:t>💡 Lowest Price in Building: https://www.bayut.com/property/details-12037186.html (AED 3600000)</w:t>
      </w:r>
    </w:p>
    <w:p>
      <w:pPr>
        <w:pStyle w:val="ListBullet"/>
      </w:pPr>
      <w:r>
        <w:t>Extended | Opposite The Pool | VOT | Bayut.com</w:t>
        <w:br/>
        <w:t>Price: AED 3,600,000</w:t>
        <w:br/>
        <w:t>Location: Palmera 3, Palmera, Arabian Ranches, Dubai</w:t>
        <w:br/>
        <w:t>Bedrooms: 2 Bed</w:t>
        <w:br/>
        <w:t>Link: https://www.bayut.com/property/details-12031618.html</w:t>
        <w:br/>
        <w:t>💡 Lowest Price in Building: https://www.bayut.com/property/details-12031618.html (AED 3600000)</w:t>
      </w:r>
    </w:p>
    <w:p>
      <w:pPr>
        <w:pStyle w:val="ListBullet"/>
      </w:pPr>
      <w:r>
        <w:t>Single Row | 4 Bedroom Townhouse | Large Layout | Bayut.com</w:t>
        <w:br/>
        <w:t>Price: AED 4,333,333</w:t>
        <w:br/>
        <w:t>Location: The Pulse Residence 3, The Pulse Residence, The Pulse, Residential District, Dubai South, Dubai</w:t>
        <w:br/>
        <w:t>Bedrooms: Studio</w:t>
        <w:br/>
        <w:t>Link: https://www.bayut.com/property/details-12032149.html</w:t>
        <w:br/>
        <w:t>💡 Lowest Price in Building: https://www.bayut.com/property/details-12032149.html (AED 4333333)</w:t>
      </w:r>
    </w:p>
    <w:p>
      <w:pPr>
        <w:pStyle w:val="ListBullet"/>
      </w:pPr>
      <w:r>
        <w:t>RENTED  |   BACK TO BACK | CLOSE TO POOL | Bayut.com</w:t>
        <w:br/>
        <w:t>Price: AED 8,000,000</w:t>
        <w:br/>
        <w:t>Location: Sidra 3, Sidra Villas, Dubai Hills Estate, Dubai</w:t>
        <w:br/>
        <w:t>Bedrooms: 3 Bed</w:t>
        <w:br/>
        <w:t>Link: https://www.bayut.com/property/details-12031524.html</w:t>
        <w:br/>
        <w:t>💡 Lowest Price in Building: https://www.bayut.com/property/details-12031524.html (AED 8000000)</w:t>
      </w:r>
    </w:p>
    <w:p>
      <w:pPr>
        <w:pStyle w:val="ListBullet"/>
      </w:pPr>
      <w:r>
        <w:t>High-Floor | Penthouse | Iconic Sea &amp; Skyline View | Bayut.com</w:t>
        <w:br/>
        <w:t>Price: AED 12,950,000</w:t>
        <w:br/>
        <w:t>Location: Al Fattan Marine Tower, Al Fattan Marine Towers, Jumeirah Beach Residence (JBR), Dubai</w:t>
        <w:br/>
        <w:t>Bedrooms: 3 Bed</w:t>
        <w:br/>
        <w:t>Link: https://www.bayut.com/property/details-12033975.html</w:t>
        <w:br/>
        <w:t>💡 Lowest Price in Building: https://www.bayut.com/property/details-12033975.html (AED 12950000)</w:t>
      </w:r>
    </w:p>
    <w:p>
      <w:pPr>
        <w:pStyle w:val="ListBullet"/>
      </w:pPr>
      <w:r>
        <w:t>Duplex Penthouse | VOT | Fully Upgraded | Bayut.com</w:t>
        <w:br/>
        <w:t>Price: AED 16,999,000</w:t>
        <w:br/>
        <w:t>Location: LIV Residence, Dubai Marina, Dubai</w:t>
        <w:br/>
        <w:t>Bedrooms: 4 Bed</w:t>
        <w:br/>
        <w:t>Link: https://www.bayut.com/property/details-12032654.html</w:t>
        <w:br/>
        <w:t>💡 Lowest Price in Building: https://www.bayut.com/property/details-12032654.html (AED 16999000)</w:t>
      </w:r>
    </w:p>
    <w:p>
      <w:pPr>
        <w:pStyle w:val="ListBullet"/>
      </w:pPr>
      <w:r>
        <w:t>Penthouse | Full Sea View | Private Pool | Bayut.com</w:t>
        <w:br/>
        <w:t>Price: AED 16,999,999</w:t>
        <w:br/>
        <w:t>Location: The Fairmont Palm Residence South, The Fairmont Palm Residences, Palm Jumeirah, Dubai</w:t>
        <w:br/>
        <w:t>Bedrooms: 4 Bed</w:t>
        <w:br/>
        <w:t>Link: https://www.bayut.com/property/details-12029255.html</w:t>
        <w:br/>
        <w:t>💡 Lowest Price in Building: https://www.bayut.com/property/details-12029255.html (AED 16999999)</w:t>
      </w:r>
    </w:p>
    <w:p>
      <w:pPr>
        <w:pStyle w:val="ListBullet"/>
      </w:pPr>
      <w:r>
        <w:t>Upgraded and Beautifully Appointed Furnished Villa in Al Barari | Bayut.com</w:t>
        <w:br/>
        <w:t>Price: AED 18,449,000</w:t>
        <w:br/>
        <w:t>Location: Chorisia II, Al Barari, Dubai</w:t>
        <w:br/>
        <w:t>Bedrooms: Studio</w:t>
        <w:br/>
        <w:t>Link: https://www.bayut.com/property/details-12034387.html</w:t>
        <w:br/>
        <w:t>💡 Lowest Price in Building: https://www.bayut.com/property/details-12034387.html (AED 18449000)</w:t>
      </w:r>
    </w:p>
    <w:p>
      <w:pPr>
        <w:pStyle w:val="ListBullet"/>
      </w:pPr>
      <w:r>
        <w:t>Community Expert | Basement | Custom Built | G+2 | Bayut.com</w:t>
        <w:br/>
        <w:t>Price: AED 40,000,000</w:t>
        <w:br/>
        <w:t>Location: Fairways, Dubai Hills Estate, Dubai</w:t>
        <w:br/>
        <w:t>Bedrooms: 5 Bed</w:t>
        <w:br/>
        <w:t>Link: https://www.bayut.com/property/details-12032120.html</w:t>
        <w:br/>
        <w:t>💡 Lowest Price in Building: https://www.bayut.com/property/details-12032120.html (AED 40000000)</w:t>
      </w:r>
    </w:p>
    <w:p>
      <w:pPr>
        <w:pStyle w:val="Heading2"/>
      </w:pPr>
      <w:r>
        <w:t>⚠ Not the cheapest in the building</w:t>
      </w:r>
    </w:p>
    <w:p>
      <w:pPr>
        <w:pStyle w:val="ListBullet"/>
      </w:pPr>
      <w:r>
        <w:t>UNFURNISHED | SPACIOUS LAYOUT | RENTED | Bayut.com</w:t>
        <w:br/>
        <w:t>Price: AED 465,000</w:t>
        <w:br/>
        <w:t>Location: Sevanam Crown, Dubai Silicon Oasis (DSO), Dubai</w:t>
        <w:br/>
        <w:t>Bedrooms: Studio</w:t>
        <w:br/>
        <w:t>Link: https://www.bayut.com/property/details-12035068.html</w:t>
        <w:br/>
        <w:t>💡 Lowest Price in Building: https://www.bayut.com/property/details-12002363.html (AED 440000)</w:t>
      </w:r>
    </w:p>
    <w:p>
      <w:pPr>
        <w:pStyle w:val="ListBullet"/>
      </w:pPr>
      <w:r>
        <w:t>High Floor | PRICE NEGOTIABLE | Spacious | Bayut.com</w:t>
        <w:br/>
        <w:t>Price: AED 550,000</w:t>
        <w:br/>
        <w:t>Location: Discovery Gardens, Dubai</w:t>
        <w:br/>
        <w:t>Bedrooms: Studio</w:t>
        <w:br/>
        <w:t>Link: https://www.bayut.com/property/details-12036541.html</w:t>
        <w:br/>
        <w:t>💡 Lowest Price in Building: https://www.bayut.com/property/details-11331826.html (AED 480000)</w:t>
      </w:r>
    </w:p>
    <w:p>
      <w:pPr>
        <w:pStyle w:val="ListBullet"/>
      </w:pPr>
      <w:r>
        <w:t>Spacious Studio|High Roi|with large balcony | Bayut.com</w:t>
        <w:br/>
        <w:t>Price: AED 550,000</w:t>
        <w:br/>
        <w:t>Location: Oasis High Park, Dubai Silicon Oasis (DSO), Dubai</w:t>
        <w:br/>
        <w:t>Bedrooms: Studio</w:t>
        <w:br/>
        <w:t>Link: https://www.bayut.com/property/details-12032545.html</w:t>
        <w:br/>
        <w:t>💡 Lowest Price in Building: https://www.bayut.com/property/details-11809763.html (AED 540000)</w:t>
      </w:r>
    </w:p>
    <w:p>
      <w:pPr>
        <w:pStyle w:val="ListBullet"/>
      </w:pPr>
      <w:r>
        <w:t>Luxury Studio | Fully Furnished | Community View | Motivated Seller | Bayut.com</w:t>
        <w:br/>
        <w:t>Price: AED 550,000</w:t>
        <w:br/>
        <w:t>Location: Miraclz Tower by Danube, Arjan, Dubai</w:t>
        <w:br/>
        <w:t>Bedrooms: Studio</w:t>
        <w:br/>
        <w:t>Link: https://www.bayut.com/property/details-12031636.html</w:t>
        <w:br/>
        <w:t>💡 Lowest Price in Building: https://www.bayut.com/property/details-11991306.html (AED 520000)</w:t>
      </w:r>
    </w:p>
    <w:p>
      <w:pPr>
        <w:pStyle w:val="ListBullet"/>
      </w:pPr>
      <w:r>
        <w:t>Modern Living | Spacious Studio | Invest Now | Bayut.com</w:t>
        <w:br/>
        <w:t>Price: AED 550,000</w:t>
        <w:br/>
        <w:t>Location: Azizi Plaza, Al Furjan, Dubai</w:t>
        <w:br/>
        <w:t>Bedrooms: Studio</w:t>
        <w:br/>
        <w:t>Link: https://www.bayut.com/property/details-12031579.html</w:t>
        <w:br/>
        <w:t>💡 Lowest Price in Building: https://www.bayut.com/property/details-11407775.html (AED 520000)</w:t>
      </w:r>
    </w:p>
    <w:p>
      <w:pPr>
        <w:pStyle w:val="ListBullet"/>
      </w:pPr>
      <w:r>
        <w:t>VECANT | EXCLUSIVE | HIGH FLOOR | Bayut.com</w:t>
        <w:br/>
        <w:t>Price: AED 570,000</w:t>
        <w:br/>
        <w:t>Location: UNA Apartments, Town Square, Dubai</w:t>
        <w:br/>
        <w:t>Bedrooms: Studio</w:t>
        <w:br/>
        <w:t>Link: https://www.bayut.com/property/details-12028756.html</w:t>
        <w:br/>
        <w:t>💡 Lowest Price in Building: https://www.bayut.com/property/details-10893510.html (AED 550000)</w:t>
      </w:r>
    </w:p>
    <w:p>
      <w:pPr>
        <w:pStyle w:val="ListBullet"/>
      </w:pPr>
      <w:r>
        <w:t>Fully Furnished | High ROI | Prime Location | Bayut.com</w:t>
        <w:br/>
        <w:t>Price: AED 575,000</w:t>
        <w:br/>
        <w:t>Location: Laya Mansion, JVC District 15, Jumeirah Village Circle (JVC), Dubai</w:t>
        <w:br/>
        <w:t>Bedrooms: Studio</w:t>
        <w:br/>
        <w:t>Link: https://www.bayut.com/property/details-11955671.html</w:t>
        <w:br/>
        <w:t>💡 Lowest Price in Building: https://www.bayut.com/property/details-11271714.html (AED 500000)</w:t>
      </w:r>
    </w:p>
    <w:p>
      <w:pPr>
        <w:pStyle w:val="ListBullet"/>
      </w:pPr>
      <w:r>
        <w:t>Fully Furnished | High ROI | Prime Location | Bayut.com</w:t>
        <w:br/>
        <w:t>Price: AED 575,000</w:t>
        <w:br/>
        <w:t>Location: The Square Tower, JVC District 13, Jumeirah Village Circle (JVC), Dubai</w:t>
        <w:br/>
        <w:t>Bedrooms: Studio</w:t>
        <w:br/>
        <w:t>Link: https://www.bayut.com/property/details-11956757.html</w:t>
        <w:br/>
        <w:t>💡 Lowest Price in Building: https://www.bayut.com/property/details-11588378.html (AED 540000)</w:t>
      </w:r>
    </w:p>
    <w:p>
      <w:pPr>
        <w:pStyle w:val="ListBullet"/>
      </w:pPr>
      <w:r>
        <w:t>RENTED | 1BHK | WITH BALCONY | Bayut.com</w:t>
        <w:br/>
        <w:t>Price: AED 600,000</w:t>
        <w:br/>
        <w:t>Location: Skycourts Tower D, Skycourts Towers, Dubai Land Residence Complex, Dubai</w:t>
        <w:br/>
        <w:t>Bedrooms: 1 Bed</w:t>
        <w:br/>
        <w:t>Link: https://www.bayut.com/property/details-12030773.html</w:t>
        <w:br/>
        <w:t>💡 Lowest Price in Building: https://www.bayut.com/property/details-11667902.html (AED 585000)</w:t>
      </w:r>
    </w:p>
    <w:p>
      <w:pPr>
        <w:pStyle w:val="ListBullet"/>
      </w:pPr>
      <w:r>
        <w:t>HIGH FLOOR | 1BHK | WITH BALCONY | RENTED | Bayut.com</w:t>
        <w:br/>
        <w:t>Price: AED 600,000</w:t>
        <w:br/>
        <w:t>Location: Skycourts Tower B, Skycourts Towers, Dubai Land Residence Complex, Dubai</w:t>
        <w:br/>
        <w:t>Bedrooms: 1 Bed</w:t>
        <w:br/>
        <w:t>Link: https://www.bayut.com/property/details-12030474.html</w:t>
        <w:br/>
        <w:t>💡 Lowest Price in Building: https://www.bayut.com/property/details-11839466.html (AED 450000)</w:t>
      </w:r>
    </w:p>
    <w:p>
      <w:pPr>
        <w:pStyle w:val="ListBullet"/>
      </w:pPr>
      <w:r>
        <w:t>Top Location | Good Deal | Spacious Studio | Bayut.com</w:t>
        <w:br/>
        <w:t>Price: AED 600,000</w:t>
        <w:br/>
        <w:t>Location: Reef Residence, JVC District 13, Jumeirah Village Circle (JVC), Dubai</w:t>
        <w:br/>
        <w:t>Bedrooms: Studio</w:t>
        <w:br/>
        <w:t>Link: https://www.bayut.com/property/details-12028898.html</w:t>
        <w:br/>
        <w:t>💡 Lowest Price in Building: https://www.bayut.com/property/details-11933802.html (AED 560000)</w:t>
      </w:r>
    </w:p>
    <w:p>
      <w:pPr>
        <w:pStyle w:val="ListBullet"/>
      </w:pPr>
      <w:r>
        <w:t>Modern and Bright Unit | Al Ain Road View | VOT | Bayut.com</w:t>
        <w:br/>
        <w:t>Price: AED 610,000</w:t>
        <w:br/>
        <w:t>Location: Skycourts Tower A, Skycourts Towers, Dubai Land Residence Complex, Dubai</w:t>
        <w:br/>
        <w:t>Bedrooms: 1 Bed</w:t>
        <w:br/>
        <w:t>Link: https://www.bayut.com/property/details-12036484.html</w:t>
        <w:br/>
        <w:t>💡 Lowest Price in Building: https://www.bayut.com/property/details-10153890.html (AED 525000)</w:t>
      </w:r>
    </w:p>
    <w:p>
      <w:pPr>
        <w:pStyle w:val="ListBullet"/>
      </w:pPr>
      <w:r>
        <w:t>Best Price I Fully Furnished I Studio Apartment | Bayut.com</w:t>
        <w:br/>
        <w:t>Price: AED 610,000</w:t>
        <w:br/>
        <w:t>Location: Rokane G22, JVC District 11, Jumeirah Village Circle (JVC), Dubai</w:t>
        <w:br/>
        <w:t>Bedrooms: Studio</w:t>
        <w:br/>
        <w:t>Link: https://www.bayut.com/property/details-12031647.html</w:t>
        <w:br/>
        <w:t>💡 Lowest Price in Building: https://www.bayut.com/property/details-11602853.html (AED 609000)</w:t>
      </w:r>
    </w:p>
    <w:p>
      <w:pPr>
        <w:pStyle w:val="ListBullet"/>
      </w:pPr>
      <w:r>
        <w:t>High Floor | Golf View | Large Layout | Bayut.com</w:t>
        <w:br/>
        <w:t>Price: AED 620,000</w:t>
        <w:br/>
        <w:t>Location: Artesia C, Artesia, DAMAC Hills, Dubai</w:t>
        <w:br/>
        <w:t>Bedrooms: Studio</w:t>
        <w:br/>
        <w:t>Link: https://www.bayut.com/property/details-12035862.html</w:t>
        <w:br/>
        <w:t>💡 Lowest Price in Building: https://www.bayut.com/property/details-11866206.html (AED 590000)</w:t>
      </w:r>
    </w:p>
    <w:p>
      <w:pPr>
        <w:pStyle w:val="ListBullet"/>
      </w:pPr>
      <w:r>
        <w:t>Perfect Condition | Fully Furnished | Studio Apartment | Bayut.com</w:t>
        <w:br/>
        <w:t>Price: AED 620,000</w:t>
        <w:br/>
        <w:t>Location: UNA Apartments, Town Square, Dubai</w:t>
        <w:br/>
        <w:t>Bedrooms: Studio</w:t>
        <w:br/>
        <w:t>Link: https://www.bayut.com/property/details-12028966.html</w:t>
        <w:br/>
        <w:t>💡 Lowest Price in Building: https://www.bayut.com/property/details-10893510.html (AED 550000)</w:t>
      </w:r>
    </w:p>
    <w:p>
      <w:pPr>
        <w:pStyle w:val="ListBullet"/>
      </w:pPr>
      <w:r>
        <w:t>High ROI | Leased Property | Furnished | Bayut.com</w:t>
        <w:br/>
        <w:t>Price: AED 625,000</w:t>
        <w:br/>
        <w:t>Location: Mazaya 25, Queue Point, Liwan, Dubai</w:t>
        <w:br/>
        <w:t>Bedrooms: 1 Bed</w:t>
        <w:br/>
        <w:t>Link: https://www.bayut.com/property/details-12035854.html</w:t>
        <w:br/>
        <w:t>💡 Lowest Price in Building: https://www.bayut.com/property/details-10919122.html (AED 590000)</w:t>
      </w:r>
    </w:p>
    <w:p>
      <w:pPr>
        <w:pStyle w:val="ListBullet"/>
      </w:pPr>
      <w:r>
        <w:t>Brand New | Bright and Spacious | Pool View | Bayut.com</w:t>
        <w:br/>
        <w:t>Price: AED 630,000</w:t>
        <w:br/>
        <w:t>Location: Serenity Lakes 5, JVC District 10, Jumeirah Village Circle (JVC), Dubai</w:t>
        <w:br/>
        <w:t>Bedrooms: Studio</w:t>
        <w:br/>
        <w:t>Link: https://www.bayut.com/property/details-11094729.html</w:t>
        <w:br/>
        <w:t>💡 Lowest Price in Building: https://www.bayut.com/property/details-11724247.html (AED 570000)</w:t>
      </w:r>
    </w:p>
    <w:p>
      <w:pPr>
        <w:pStyle w:val="ListBullet"/>
      </w:pPr>
      <w:r>
        <w:t>BULK SALE | MOTIVATED SELLER | BELOW OP | Bayut.com</w:t>
        <w:br/>
        <w:t>Price: AED 649,000</w:t>
        <w:br/>
        <w:t>Location: FIVE Jumeirah Village, JVC District 14, Jumeirah Village Circle (JVC), Dubai</w:t>
        <w:br/>
        <w:t>Bedrooms: Studio</w:t>
        <w:br/>
        <w:t>Link: https://www.bayut.com/property/details-11843920.html</w:t>
        <w:br/>
        <w:t>💡 Lowest Price in Building: https://www.bayut.com/property/details-9454960.html (AED 560000)</w:t>
      </w:r>
    </w:p>
    <w:p>
      <w:pPr>
        <w:pStyle w:val="ListBullet"/>
      </w:pPr>
      <w:r>
        <w:t>Furnished One Bedroom For Sale In Elite Sports Residence  5 Dubai Sports City AED 650,000 | Bayut.com</w:t>
        <w:br/>
        <w:t>Price: AED 650,000</w:t>
        <w:br/>
        <w:t>Location: Elite Sports Residence 5, Elite Sports Residence, Dubai Sports City, Dubai</w:t>
        <w:br/>
        <w:t>Bedrooms: 1 Bed</w:t>
        <w:br/>
        <w:t>Link: https://www.bayut.com/property/details-12036348.html</w:t>
        <w:br/>
        <w:t>💡 Lowest Price in Building: https://www.bayut.com/property/details-11957549.html (AED 495000)</w:t>
      </w:r>
    </w:p>
    <w:p>
      <w:pPr>
        <w:pStyle w:val="ListBullet"/>
      </w:pPr>
      <w:r>
        <w:t>UNFURNISHED | WELL MAINTAINED | RENTED | SPACIOUS | Bayut.com</w:t>
        <w:br/>
        <w:t>Price: AED 650,000</w:t>
        <w:br/>
        <w:t>Location: The Dunes, Dubai Silicon Oasis (DSO), Dubai</w:t>
        <w:br/>
        <w:t>Bedrooms: 1 Bed</w:t>
        <w:br/>
        <w:t>Link: https://www.bayut.com/property/details-12035224.html</w:t>
        <w:br/>
        <w:t>💡 Lowest Price in Building: https://www.bayut.com/property/details-11562791.html (AED 460000)</w:t>
      </w:r>
    </w:p>
    <w:p>
      <w:pPr>
        <w:pStyle w:val="ListBullet"/>
      </w:pPr>
      <w:r>
        <w:t>Vacant | Personal Use | Canal View | Bayut.com</w:t>
        <w:br/>
        <w:t>Price: AED 669,999</w:t>
        <w:br/>
        <w:t>Location: DAMAC Maison Aykon City, Aykon City, Business Bay, Dubai</w:t>
        <w:br/>
        <w:t>Bedrooms: Studio</w:t>
        <w:br/>
        <w:t>Link: https://www.bayut.com/property/details-12031086.html</w:t>
        <w:br/>
        <w:t>💡 Lowest Price in Building: https://www.bayut.com/property/details-12026559.html (AED 650000)</w:t>
      </w:r>
    </w:p>
    <w:p>
      <w:pPr>
        <w:pStyle w:val="ListBullet"/>
      </w:pPr>
      <w:r>
        <w:t>Studio Apartment | boulevard View | Prime Location in Meydan | Bayut.com</w:t>
        <w:br/>
        <w:t>Price: AED 680,000</w:t>
        <w:br/>
        <w:t>Location: Azizi Riviera, Meydan One, Meydan City, Dubai</w:t>
        <w:br/>
        <w:t>Bedrooms: Studio</w:t>
        <w:br/>
        <w:t>Link: https://www.bayut.com/property/details-12032356.html</w:t>
        <w:br/>
        <w:t>💡 Lowest Price in Building: https://www.bayut.com/property/details-10940758.html (AED 600000)</w:t>
      </w:r>
    </w:p>
    <w:p>
      <w:pPr>
        <w:pStyle w:val="ListBullet"/>
      </w:pPr>
      <w:r>
        <w:t>Unfurnished Apartment | Prime Location | Vacant | Bayut.com</w:t>
        <w:br/>
        <w:t>Price: AED 690,000</w:t>
        <w:br/>
        <w:t>Location: Azizi Riviera 1, Azizi Riviera, Meydan One, Meydan City, Dubai</w:t>
        <w:br/>
        <w:t>Bedrooms: Studio</w:t>
        <w:br/>
        <w:t>Link: https://www.bayut.com/property/details-12033703.html</w:t>
        <w:br/>
        <w:t>💡 Lowest Price in Building: https://www.bayut.com/property/details-10846327.html (AED 600000)</w:t>
      </w:r>
    </w:p>
    <w:p>
      <w:pPr>
        <w:pStyle w:val="ListBullet"/>
      </w:pPr>
      <w:r>
        <w:t>Lagoon View | Fully Furnished | Investor Deal | Bayut.com</w:t>
        <w:br/>
        <w:t>Price: AED 700,000</w:t>
        <w:br/>
        <w:t>Location: Azizi Riviera 38, Azizi Riviera, Meydan One, Meydan City, Dubai</w:t>
        <w:br/>
        <w:t>Bedrooms: Studio</w:t>
        <w:br/>
        <w:t>Link: https://www.bayut.com/property/details-12033386.html</w:t>
        <w:br/>
        <w:t>💡 Lowest Price in Building: https://www.bayut.com/property/details-11571402.html (AED 680000)</w:t>
      </w:r>
    </w:p>
    <w:p>
      <w:pPr>
        <w:pStyle w:val="ListBullet"/>
      </w:pPr>
      <w:r>
        <w:t>Studio Apartment | Rented | Community View | Bayut.com</w:t>
        <w:br/>
        <w:t>Price: AED 720,000</w:t>
        <w:br/>
        <w:t>Location: Regent House 2, Regent House, Uptown Motor City, Motor City, Dubai</w:t>
        <w:br/>
        <w:t>Bedrooms: Studio</w:t>
        <w:br/>
        <w:t>Link: https://www.bayut.com/property/details-12032695.html</w:t>
        <w:br/>
        <w:t>💡 Lowest Price in Building: https://www.bayut.com/property/details-11278818.html (AED 650000)</w:t>
      </w:r>
    </w:p>
    <w:p>
      <w:pPr>
        <w:pStyle w:val="ListBullet"/>
      </w:pPr>
      <w:r>
        <w:t>High Returns I Furnished I Premium Amenities | Bayut.com</w:t>
        <w:br/>
        <w:t>Price: AED 720,000</w:t>
        <w:br/>
        <w:t>Location: West Tower, Luma 22, JVC District 10, Jumeirah Village Circle (JVC), Dubai</w:t>
        <w:br/>
        <w:t>Bedrooms: Studio</w:t>
        <w:br/>
        <w:t>Link: https://www.bayut.com/property/details-12031531.html</w:t>
        <w:br/>
        <w:t>💡 Lowest Price in Building: https://www.bayut.com/property/details-12024463.html (AED 700000)</w:t>
      </w:r>
    </w:p>
    <w:p>
      <w:pPr>
        <w:pStyle w:val="ListBullet"/>
      </w:pPr>
      <w:r>
        <w:t>Exquisite 1BR | Stunning Views | Prime Location | Bayut.com</w:t>
        <w:br/>
        <w:t>Price: AED 720,000</w:t>
        <w:br/>
        <w:t>Location: Al Manara Tower, JVT District 4, Jumeirah Village Triangle (JVT), Dubai</w:t>
        <w:br/>
        <w:t>Bedrooms: 1 Bed</w:t>
        <w:br/>
        <w:t>Link: https://www.bayut.com/property/details-12029579.html</w:t>
        <w:br/>
        <w:t>💡 Lowest Price in Building: https://www.bayut.com/property/details-11868391.html (AED 550000)</w:t>
      </w:r>
    </w:p>
    <w:p>
      <w:pPr>
        <w:pStyle w:val="ListBullet"/>
      </w:pPr>
      <w:r>
        <w:t>6.9% ROI | Bigger Layout | With Balcony | Bayut.com</w:t>
        <w:br/>
        <w:t>Price: AED 725,000</w:t>
        <w:br/>
        <w:t>Location: MAG 510, MAG 5 Boulevard, Dubai South, Dubai</w:t>
        <w:br/>
        <w:t>Bedrooms: Studio</w:t>
        <w:br/>
        <w:t>Link: https://www.bayut.com/property/details-12032128.html</w:t>
        <w:br/>
        <w:t>💡 Lowest Price in Building: https://www.bayut.com/property/details-11763688.html (AED 470000)</w:t>
      </w:r>
    </w:p>
    <w:p>
      <w:pPr>
        <w:pStyle w:val="ListBullet"/>
      </w:pPr>
      <w:r>
        <w:t>Ready to Move In | Marina View | Prime Investment Opportunity | Bayut.com</w:t>
        <w:br/>
        <w:t>Price: AED 730,000</w:t>
        <w:br/>
        <w:t>Location: Bloom Tower C, Bloom Towers, JVC District 10, Jumeirah Village Circle (JVC), Dubai</w:t>
        <w:br/>
        <w:t>Bedrooms: Studio</w:t>
        <w:br/>
        <w:t>Link: https://www.bayut.com/property/details-12033175.html</w:t>
        <w:br/>
        <w:t>💡 Lowest Price in Building: https://www.bayut.com/property/details-11748217.html (AED 620000)</w:t>
      </w:r>
    </w:p>
    <w:p>
      <w:pPr>
        <w:pStyle w:val="ListBullet"/>
      </w:pPr>
      <w:r>
        <w:t>Exclusive Listing | Furnished | Tenanted |High ROI | Bayut.com</w:t>
        <w:br/>
        <w:t>Price: AED 740,000</w:t>
        <w:br/>
        <w:t>Location: Suburbia Tower 1, Suburbia, Downtown Jebel Ali, Jebel Ali, Dubai</w:t>
        <w:br/>
        <w:t>Bedrooms: 1 Bed</w:t>
        <w:br/>
        <w:t>Link: https://www.bayut.com/property/details-12033724.html</w:t>
        <w:br/>
        <w:t>💡 Lowest Price in Building: https://www.bayut.com/property/details-11885783.html (AED 600000)</w:t>
      </w:r>
    </w:p>
    <w:p>
      <w:pPr>
        <w:pStyle w:val="ListBullet"/>
      </w:pPr>
      <w:r>
        <w:t>Rented Unit | Spacious1 BR | Prime Location | Bayut.com</w:t>
        <w:br/>
        <w:t>Price: AED 750,000</w:t>
        <w:br/>
        <w:t>Location: Sobha Daffodil, JVC District 13, Jumeirah Village Circle (JVC), Dubai</w:t>
        <w:br/>
        <w:t>Bedrooms: 1 Bed</w:t>
        <w:br/>
        <w:t>Link: https://www.bayut.com/property/details-12031368.html</w:t>
        <w:br/>
        <w:t>💡 Lowest Price in Building: https://www.bayut.com/property/details-11795955.html (AED 500000)</w:t>
      </w:r>
    </w:p>
    <w:p>
      <w:pPr>
        <w:pStyle w:val="ListBullet"/>
      </w:pPr>
      <w:r>
        <w:t>Furnished | Vacant On Transfer | Park View | Bayut.com</w:t>
        <w:br/>
        <w:t>Price: AED 759,999</w:t>
        <w:br/>
        <w:t>Location: Glitz 2, Glitz, Dubai Studio City, Dubai</w:t>
        <w:br/>
        <w:t>Bedrooms: Studio</w:t>
        <w:br/>
        <w:t>Link: https://www.bayut.com/property/details-12036777.html</w:t>
        <w:br/>
        <w:t>💡 Lowest Price in Building: https://www.bayut.com/property/details-11484959.html (AED 550000)</w:t>
      </w:r>
    </w:p>
    <w:p>
      <w:pPr>
        <w:pStyle w:val="ListBullet"/>
      </w:pPr>
      <w:r>
        <w:t>EXCLUSIVE | VACANT | CONSTRUCTION VIEW | PRIME LOCATION | Bayut.com</w:t>
        <w:br/>
        <w:t>Price: AED 760,000</w:t>
        <w:br/>
        <w:t>Location: Liva, Town Square, Dubai</w:t>
        <w:br/>
        <w:t>Bedrooms: Studio</w:t>
        <w:br/>
        <w:t>Link: https://www.bayut.com/property/details-12031906.html</w:t>
        <w:br/>
        <w:t>💡 Lowest Price in Building: https://www.bayut.com/property/details-11698519.html (AED 620000)</w:t>
      </w:r>
    </w:p>
    <w:p>
      <w:pPr>
        <w:pStyle w:val="ListBullet"/>
      </w:pPr>
      <w:r>
        <w:t>Smart Home | Corner Unit | Pool &amp; Marina Views | Bayut.com</w:t>
        <w:br/>
        <w:t>Price: AED 770,000</w:t>
        <w:br/>
        <w:t>Location: Binghatti Azure, JVC District 16, Jumeirah Village Circle (JVC), Dubai</w:t>
        <w:br/>
        <w:t>Bedrooms: Studio</w:t>
        <w:br/>
        <w:t>Link: https://www.bayut.com/property/details-12031707.html</w:t>
        <w:br/>
        <w:t>💡 Lowest Price in Building: https://www.bayut.com/property/details-11554571.html (AED 624999)</w:t>
      </w:r>
    </w:p>
    <w:p>
      <w:pPr>
        <w:pStyle w:val="ListBullet"/>
      </w:pPr>
      <w:r>
        <w:t>Brand New | Ready to Move| No Commission |High ROI | Bayut.com</w:t>
        <w:br/>
        <w:t>Price: AED 775,000</w:t>
        <w:br/>
        <w:t>Location: Beverly Boulevard, Arjan, Dubai</w:t>
        <w:br/>
        <w:t>Bedrooms: Studio</w:t>
        <w:br/>
        <w:t>Link: https://www.bayut.com/property/details-12034916.html</w:t>
        <w:br/>
        <w:t>💡 Lowest Price in Building: https://www.bayut.com/property/details-11892360.html (AED 675000)</w:t>
      </w:r>
    </w:p>
    <w:p>
      <w:pPr>
        <w:pStyle w:val="ListBullet"/>
      </w:pPr>
      <w:r>
        <w:t>BRAND NEW 1BR I APPLIANCES I SUNSET VIEW | Bayut.com</w:t>
        <w:br/>
        <w:t>Price: AED 780,000</w:t>
        <w:br/>
        <w:t>Location: Liva, Town Square, Dubai</w:t>
        <w:br/>
        <w:t>Bedrooms: 1 Bed</w:t>
        <w:br/>
        <w:t>Link: https://www.bayut.com/property/details-12032007.html</w:t>
        <w:br/>
        <w:t>💡 Lowest Price in Building: https://www.bayut.com/property/details-11698519.html (AED 620000)</w:t>
      </w:r>
    </w:p>
    <w:p>
      <w:pPr>
        <w:pStyle w:val="ListBullet"/>
      </w:pPr>
      <w:r>
        <w:t>. Charming 1-Bedroom Retreat in Prime Location | Bayut.com</w:t>
        <w:br/>
        <w:t>Price: AED 780,000</w:t>
        <w:br/>
        <w:t>Location: Building 41, Mediterranean, Discovery Gardens, Dubai</w:t>
        <w:br/>
        <w:t>Bedrooms: 1 Bed</w:t>
        <w:br/>
        <w:t>Link: https://www.bayut.com/property/details-12029783.html</w:t>
        <w:br/>
        <w:t>💡 Lowest Price in Building: https://www.bayut.com/property/details-11718747.html (AED 775000)</w:t>
      </w:r>
    </w:p>
    <w:p>
      <w:pPr>
        <w:pStyle w:val="ListBullet"/>
      </w:pPr>
      <w:r>
        <w:t>Brand New Unit | Ready to Move | Semi furnished | Bayut.com</w:t>
        <w:br/>
        <w:t>Price: AED 780,000</w:t>
        <w:br/>
        <w:t>Location: Liva, Town Square, Dubai</w:t>
        <w:br/>
        <w:t>Bedrooms: 1 Bed</w:t>
        <w:br/>
        <w:t>Link: https://www.bayut.com/property/details-12029253.html</w:t>
        <w:br/>
        <w:t>💡 Lowest Price in Building: https://www.bayut.com/property/details-11698519.html (AED 620000)</w:t>
      </w:r>
    </w:p>
    <w:p>
      <w:pPr>
        <w:pStyle w:val="ListBullet"/>
      </w:pPr>
      <w:r>
        <w:t>Duplex | Vacant | Exclusive | Bayut.com</w:t>
        <w:br/>
        <w:t>Price: AED 795,000</w:t>
        <w:br/>
        <w:t>Location: Shamal Residences 2, Shamal Residences, JVC District 14, Jumeirah Village Circle (JVC), Dubai</w:t>
        <w:br/>
        <w:t>Bedrooms: 1 Bed</w:t>
        <w:br/>
        <w:t>Link: https://www.bayut.com/property/details-12032942.html</w:t>
        <w:br/>
        <w:t>💡 Lowest Price in Building: https://www.bayut.com/property/details-11845842.html (AED 585000)</w:t>
      </w:r>
    </w:p>
    <w:p>
      <w:pPr>
        <w:pStyle w:val="ListBullet"/>
      </w:pPr>
      <w:r>
        <w:t>HIGH FLOOR | RENTED | 2BHK | WITHOUT BALCONY | Bayut.com</w:t>
        <w:br/>
        <w:t>Price: AED 800,000</w:t>
        <w:br/>
        <w:t>Location: Skycourts Tower D, Skycourts Towers, Dubai Land Residence Complex, Dubai</w:t>
        <w:br/>
        <w:t>Bedrooms: 2 Bed</w:t>
        <w:br/>
        <w:t>Link: https://www.bayut.com/property/details-12030942.html</w:t>
        <w:br/>
        <w:t>💡 Lowest Price in Building: https://www.bayut.com/property/details-11667902.html (AED 585000)</w:t>
      </w:r>
    </w:p>
    <w:p>
      <w:pPr>
        <w:pStyle w:val="ListBullet"/>
      </w:pPr>
      <w:r>
        <w:t>1 Bedroom Unfurnished | Vacant |  Spacious Wardrobes | Bayut.com</w:t>
        <w:br/>
        <w:t>Price: AED 800,000</w:t>
        <w:br/>
        <w:t>Location: The Imperial Residence A, The Imperial Residence, JVT District 5, Jumeirah Village Triangle (JVT), Dubai</w:t>
        <w:br/>
        <w:t>Bedrooms: 1 Bed</w:t>
        <w:br/>
        <w:t>Link: https://www.bayut.com/property/details-12030658.html</w:t>
        <w:br/>
        <w:t>💡 Lowest Price in Building: https://www.bayut.com/property/details-11647686.html (AED 590000)</w:t>
      </w:r>
    </w:p>
    <w:p>
      <w:pPr>
        <w:pStyle w:val="ListBullet"/>
      </w:pPr>
      <w:r>
        <w:t>RENTED | 2BHK | WITHOUT BALCONY | Bayut.com</w:t>
        <w:br/>
        <w:t>Price: AED 800,000</w:t>
        <w:br/>
        <w:t>Location: Skycourts Tower A, Skycourts Towers, Dubai Land Residence Complex, Dubai</w:t>
        <w:br/>
        <w:t>Bedrooms: 2 Bed</w:t>
        <w:br/>
        <w:t>Link: https://www.bayut.com/property/details-12030133.html</w:t>
        <w:br/>
        <w:t>💡 Lowest Price in Building: https://www.bayut.com/property/details-10153890.html (AED 525000)</w:t>
      </w:r>
    </w:p>
    <w:p>
      <w:pPr>
        <w:pStyle w:val="ListBullet"/>
      </w:pPr>
      <w:r>
        <w:t>🏡Fully Renovated | Freehold  | DSO | Metro Access | Bayut.com</w:t>
        <w:br/>
        <w:t>Price: AED 823,630</w:t>
        <w:br/>
        <w:t>Location: Silicon Star 2 Building, Dubai Silicon Oasis (DSO), Dubai</w:t>
        <w:br/>
        <w:t>Bedrooms: Studio</w:t>
        <w:br/>
        <w:t>Link: https://www.bayut.com/property/details-12035054.html</w:t>
        <w:br/>
        <w:t>💡 Lowest Price in Building: https://www.bayut.com/property/details-11501278.html (AED 488160)</w:t>
      </w:r>
    </w:p>
    <w:p>
      <w:pPr>
        <w:pStyle w:val="ListBullet"/>
      </w:pPr>
      <w:r>
        <w:t>VACANT | COMMUNITY VIEW | HIGH ROI | Bayut.com</w:t>
        <w:br/>
        <w:t>Price: AED 830,000</w:t>
        <w:br/>
        <w:t>Location: Azizi Plaza, Al Furjan, Dubai</w:t>
        <w:br/>
        <w:t>Bedrooms: 1 Bed</w:t>
        <w:br/>
        <w:t>Link: https://www.bayut.com/property/details-12035276.html</w:t>
        <w:br/>
        <w:t>💡 Lowest Price in Building: https://www.bayut.com/property/details-11407775.html (AED 520000)</w:t>
      </w:r>
    </w:p>
    <w:p>
      <w:pPr>
        <w:pStyle w:val="ListBullet"/>
      </w:pPr>
      <w:r>
        <w:t>Hot Deal | Move-In Ready | View Today &amp; Start Living! | Bayut.com</w:t>
        <w:br/>
        <w:t>Price: AED 850,000</w:t>
        <w:br/>
        <w:t>Location: Living Legends, Dubai</w:t>
        <w:br/>
        <w:t>Bedrooms: 1 Bed</w:t>
        <w:br/>
        <w:t>Link: https://www.bayut.com/property/details-12035675.html</w:t>
        <w:br/>
        <w:t>💡 Lowest Price in Building: https://www.bayut.com/property/details-11375546.html (AED 520000)</w:t>
      </w:r>
    </w:p>
    <w:p>
      <w:pPr>
        <w:pStyle w:val="ListBullet"/>
      </w:pPr>
      <w:r>
        <w:t>High ROI | Modern Style | Tenanted | Balcony | Bayut.com</w:t>
        <w:br/>
        <w:t>Price: AED 850,000</w:t>
        <w:br/>
        <w:t>Location: The Nook 1, The Nook, Wasl Gate, Dubai</w:t>
        <w:br/>
        <w:t>Bedrooms: 1 Bed</w:t>
        <w:br/>
        <w:t>Link: https://www.bayut.com/property/details-12033711.html</w:t>
        <w:br/>
        <w:t>💡 Lowest Price in Building: https://www.bayut.com/property/details-11134063.html (AED 840000)</w:t>
      </w:r>
    </w:p>
    <w:p>
      <w:pPr>
        <w:pStyle w:val="ListBullet"/>
      </w:pPr>
      <w:r>
        <w:t>FULLY FURNISHED | READY TO MOVE IN | ELLEGANT UNIT | Bayut.com</w:t>
        <w:br/>
        <w:t>Price: AED 860,000</w:t>
        <w:br/>
        <w:t>Location: Diamond Views III, JVC District 11, Jumeirah Village Circle (JVC), Dubai</w:t>
        <w:br/>
        <w:t>Bedrooms: 1 Bed</w:t>
        <w:br/>
        <w:t>Link: https://www.bayut.com/property/details-12034966.html</w:t>
        <w:br/>
        <w:t>💡 Lowest Price in Building: https://www.bayut.com/property/details-11452061.html (AED 530000)</w:t>
      </w:r>
    </w:p>
    <w:p>
      <w:pPr>
        <w:pStyle w:val="ListBullet"/>
      </w:pPr>
      <w:r>
        <w:t>Huge 1BHK | Tenanted | HIGH ROI | Bayut.com</w:t>
        <w:br/>
        <w:t>Price: AED 875,000</w:t>
        <w:br/>
        <w:t>Location: Lavender 1, Emirates Gardens, JVC District 12, Jumeirah Village Circle (JVC), Dubai</w:t>
        <w:br/>
        <w:t>Bedrooms: 1 Bed</w:t>
        <w:br/>
        <w:t>Link: https://www.bayut.com/property/details-12034432.html</w:t>
        <w:br/>
        <w:t>💡 Lowest Price in Building: https://www.bayut.com/property/details-11819833.html (AED 500000)</w:t>
      </w:r>
    </w:p>
    <w:p>
      <w:pPr>
        <w:pStyle w:val="ListBullet"/>
      </w:pPr>
      <w:r>
        <w:t>High Floor | Lake View | Walk to Metro | Bayut.com</w:t>
        <w:br/>
        <w:t>Price: AED 875,000</w:t>
        <w:br/>
        <w:t>Location: Lake View Tower, JLT Cluster B, Jumeirah Lake Towers (JLT), Dubai</w:t>
        <w:br/>
        <w:t>Bedrooms: Studio</w:t>
        <w:br/>
        <w:t>Link: https://www.bayut.com/property/details-12032345.html</w:t>
        <w:br/>
        <w:t>💡 Lowest Price in Building: https://www.bayut.com/property/details-11847687.html (AED 750000)</w:t>
      </w:r>
    </w:p>
    <w:p>
      <w:pPr>
        <w:pStyle w:val="ListBullet"/>
      </w:pPr>
      <w:r>
        <w:t>Fully Furnished | Spacious | Tenanted | Bayut.com</w:t>
        <w:br/>
        <w:t>Price: AED 880,000</w:t>
        <w:br/>
        <w:t>Location: Resortz by Danube, Arjan, Dubai</w:t>
        <w:br/>
        <w:t>Bedrooms: 1 Bed</w:t>
        <w:br/>
        <w:t>Link: https://www.bayut.com/property/details-12036705.html</w:t>
        <w:br/>
        <w:t>💡 Lowest Price in Building: https://www.bayut.com/property/details-11941990.html (AED 525000)</w:t>
      </w:r>
    </w:p>
    <w:p>
      <w:pPr>
        <w:pStyle w:val="ListBullet"/>
      </w:pPr>
      <w:r>
        <w:t>Great ROI | Tenanted | Motivated Seller | Bayut.com</w:t>
        <w:br/>
        <w:t>Price: AED 880,000</w:t>
        <w:br/>
        <w:t>Location: Hera Tower, Dubai Sports City, Dubai</w:t>
        <w:br/>
        <w:t>Bedrooms: 1 Bed</w:t>
        <w:br/>
        <w:t>Link: https://www.bayut.com/property/details-12035910.html</w:t>
        <w:br/>
        <w:t>💡 Lowest Price in Building: https://www.bayut.com/property/details-11590227.html (AED 480000)</w:t>
      </w:r>
    </w:p>
    <w:p>
      <w:pPr>
        <w:pStyle w:val="ListBullet"/>
      </w:pPr>
      <w:r>
        <w:t>Spacious Upgraded &amp; Fully Furnished 1BR | High ROI | Rented | Community View | Bayut.com</w:t>
        <w:br/>
        <w:t>Price: AED 899,000</w:t>
        <w:br/>
        <w:t>Location: Jade Residence, Dubai Silicon Oasis (DSO), Dubai</w:t>
        <w:br/>
        <w:t>Bedrooms: 1 Bed</w:t>
        <w:br/>
        <w:t>Link: https://www.bayut.com/property/details-12028797.html</w:t>
        <w:br/>
        <w:t>💡 Lowest Price in Building: https://www.bayut.com/property/details-11943346.html (AED 680000)</w:t>
      </w:r>
    </w:p>
    <w:p>
      <w:pPr>
        <w:pStyle w:val="ListBullet"/>
      </w:pPr>
      <w:r>
        <w:t>Pool View  l Ready Apartment I High ROI | Bayut.com</w:t>
        <w:br/>
        <w:t>Price: AED 899,999</w:t>
        <w:br/>
        <w:t>Location: Azizi Riviera 13, Azizi Riviera, Meydan One, Meydan City, Dubai</w:t>
        <w:br/>
        <w:t>Bedrooms: Studio</w:t>
        <w:br/>
        <w:t>Link: https://www.bayut.com/property/details-12034120.html</w:t>
        <w:br/>
        <w:t>💡 Lowest Price in Building: https://www.bayut.com/property/details-10864288.html (AED 690000)</w:t>
      </w:r>
    </w:p>
    <w:p>
      <w:pPr>
        <w:pStyle w:val="ListBullet"/>
      </w:pPr>
      <w:r>
        <w:t>1-Bedroom | Fully Furnished | Chiller Free | Bayut.com</w:t>
        <w:br/>
        <w:t>Price: AED 900,000</w:t>
        <w:br/>
        <w:t>Location: The Nook 1, The Nook, Wasl Gate, Dubai</w:t>
        <w:br/>
        <w:t>Bedrooms: 1 Bed</w:t>
        <w:br/>
        <w:t>Link: https://www.bayut.com/property/details-12035366.html</w:t>
        <w:br/>
        <w:t>💡 Lowest Price in Building: https://www.bayut.com/property/details-11134063.html (AED 840000)</w:t>
      </w:r>
    </w:p>
    <w:p>
      <w:pPr>
        <w:pStyle w:val="ListBullet"/>
      </w:pPr>
      <w:r>
        <w:t>Luxury Furnished | Ready to Move | JVC | Bayut.com</w:t>
        <w:br/>
        <w:t>Price: AED 900,000</w:t>
        <w:br/>
        <w:t>Location: May Residence Tower 1, May Residence, JVC District 10, Jumeirah Village Circle (JVC), Dubai</w:t>
        <w:br/>
        <w:t>Bedrooms: Studio</w:t>
        <w:br/>
        <w:t>Link: https://www.bayut.com/property/details-12034212.html</w:t>
        <w:br/>
        <w:t>💡 Lowest Price in Building: https://www.bayut.com/property/details-11947967.html (AED 499999)</w:t>
      </w:r>
    </w:p>
    <w:p>
      <w:pPr>
        <w:pStyle w:val="ListBullet"/>
      </w:pPr>
      <w:r>
        <w:t>High ROI | Best Invest | Modern Living | Furnished | Bayut.com</w:t>
        <w:br/>
        <w:t>Price: AED 900,000</w:t>
        <w:br/>
        <w:t>Location: Xanadu Residence 2, JVC District 13, Jumeirah Village Circle (JVC), Dubai</w:t>
        <w:br/>
        <w:t>Bedrooms: 2 Bed</w:t>
        <w:br/>
        <w:t>Link: https://www.bayut.com/property/details-12033449.html</w:t>
        <w:br/>
        <w:t>💡 Lowest Price in Building: https://www.bayut.com/property/details-11387012.html (AED 820000)</w:t>
      </w:r>
    </w:p>
    <w:p>
      <w:pPr>
        <w:pStyle w:val="ListBullet"/>
      </w:pPr>
      <w:r>
        <w:t>Terrace | Jacuzzi |  Luxury Studio |  Investor Deal | Bayut.com</w:t>
        <w:br/>
        <w:t>Price: AED 900,000</w:t>
        <w:br/>
        <w:t>Location: Oxford Terraces, JVC District 11, Jumeirah Village Circle (JVC), Dubai</w:t>
        <w:br/>
        <w:t>Bedrooms: Studio</w:t>
        <w:br/>
        <w:t>Link: https://www.bayut.com/property/details-12030655.html</w:t>
        <w:br/>
        <w:t>💡 Lowest Price in Building: https://www.bayut.com/property/details-11790372.html (AED 820000)</w:t>
      </w:r>
    </w:p>
    <w:p>
      <w:pPr>
        <w:pStyle w:val="ListBullet"/>
      </w:pPr>
      <w:r>
        <w:t>Distress Deal | Premium Layout | Ready To Move | Bayut.com</w:t>
        <w:br/>
        <w:t>Price: AED 900,000</w:t>
        <w:br/>
        <w:t>Location: Tower 108, JVC District 18, Jumeirah Village Circle (JVC), Dubai</w:t>
        <w:br/>
        <w:t>Bedrooms: 1 Bed</w:t>
        <w:br/>
        <w:t>Link: https://www.bayut.com/property/details-12028417.html</w:t>
        <w:br/>
        <w:t>💡 Lowest Price in Building: https://www.bayut.com/property/details-11903686.html (AED 600000)</w:t>
      </w:r>
    </w:p>
    <w:p>
      <w:pPr>
        <w:pStyle w:val="ListBullet"/>
      </w:pPr>
      <w:r>
        <w:t>Modern Home Design | Perfect for Trendsetters | Bayut.com</w:t>
        <w:br/>
        <w:t>Price: AED 905,996</w:t>
        <w:br/>
        <w:t>Location: Rabdan Building, Motor City, Dubai</w:t>
        <w:br/>
        <w:t>Bedrooms: Studio</w:t>
        <w:br/>
        <w:t>Link: https://www.bayut.com/property/details-12032103.html</w:t>
        <w:br/>
        <w:t>💡 Lowest Price in Building: https://www.bayut.com/property/details-12032105.html (AED 857637)</w:t>
      </w:r>
    </w:p>
    <w:p>
      <w:pPr>
        <w:pStyle w:val="ListBullet"/>
      </w:pPr>
      <w:r>
        <w:t>Vacant Soon | 2BR Apartment | Prime Location | HIGH ROI | Bayut.com</w:t>
        <w:br/>
        <w:t>Price: AED 915,000</w:t>
        <w:br/>
        <w:t>Location: La Vista Residence 1, La Vista Residence, Dubai Silicon Oasis (DSO), Dubai</w:t>
        <w:br/>
        <w:t>Bedrooms: 2 Bed</w:t>
        <w:br/>
        <w:t>Link: https://www.bayut.com/property/details-12030770.html</w:t>
        <w:br/>
        <w:t>💡 Lowest Price in Building: https://www.bayut.com/property/details-11963428.html (AED 640000)</w:t>
      </w:r>
    </w:p>
    <w:p>
      <w:pPr>
        <w:pStyle w:val="ListBullet"/>
      </w:pPr>
      <w:r>
        <w:t>Fully Furnished 1-BR Apartment for Sale in Afnan 3 | Bayut.com</w:t>
        <w:br/>
        <w:t>Price: AED 920,000</w:t>
        <w:br/>
        <w:t>Location: Afnan 3, Afnan District, Midtown, Dubai Production City (IMPZ), Dubai</w:t>
        <w:br/>
        <w:t>Bedrooms: 1 Bed</w:t>
        <w:br/>
        <w:t>Link: https://www.bayut.com/property/details-10759722.html</w:t>
        <w:br/>
        <w:t>💡 Lowest Price in Building: https://www.bayut.com/property/details-11497118.html (AED 850000)</w:t>
      </w:r>
    </w:p>
    <w:p>
      <w:pPr>
        <w:pStyle w:val="ListBullet"/>
      </w:pPr>
      <w:r>
        <w:t>HOT Offer Luxurious 1-BEDROOM : Lower Then Market price : POOL View : Only In 920,000 | Bayut.com</w:t>
        <w:br/>
        <w:t>Price: AED 920,000</w:t>
        <w:br/>
        <w:t>Location: Azizi Riviera 19, Azizi Riviera, Meydan One, Meydan City, Dubai</w:t>
        <w:br/>
        <w:t>Bedrooms: 1 Bed</w:t>
        <w:br/>
        <w:t>Link: https://www.bayut.com/property/details-12029355.html</w:t>
        <w:br/>
        <w:t>💡 Lowest Price in Building: https://www.bayut.com/property/details-11409331.html (AED 670000)</w:t>
      </w:r>
    </w:p>
    <w:p>
      <w:pPr>
        <w:pStyle w:val="ListBullet"/>
      </w:pPr>
      <w:r>
        <w:t>Modern Living | Prime Location | Handover Soon | Bayut.com</w:t>
        <w:br/>
        <w:t>Price: AED 950,000</w:t>
        <w:br/>
        <w:t>Location: Dusk by Binghatti, JVC District 16, Jumeirah Village Circle (JVC), Dubai</w:t>
        <w:br/>
        <w:t>Bedrooms: Studio</w:t>
        <w:br/>
        <w:t>Link: https://www.bayut.com/property/details-12036206.html</w:t>
        <w:br/>
        <w:t>💡 Lowest Price in Building: https://www.bayut.com/property/details-10742157.html (AED 790398)</w:t>
      </w:r>
    </w:p>
    <w:p>
      <w:pPr>
        <w:pStyle w:val="ListBullet"/>
      </w:pPr>
      <w:r>
        <w:t>Close to Metro | Rented | Community View | Bayut.com</w:t>
        <w:br/>
        <w:t>Price: AED 950,000</w:t>
        <w:br/>
        <w:t>Location: Global Lake View, JLT Cluster E, Jumeirah Lake Towers (JLT), Dubai</w:t>
        <w:br/>
        <w:t>Bedrooms: 1 Bed</w:t>
        <w:br/>
        <w:t>Link: https://www.bayut.com/property/details-12033181.html</w:t>
        <w:br/>
        <w:t>💡 Lowest Price in Building: https://www.bayut.com/property/details-11653034.html (AED 820000)</w:t>
      </w:r>
    </w:p>
    <w:p>
      <w:pPr>
        <w:pStyle w:val="ListBullet"/>
      </w:pPr>
      <w:r>
        <w:t>Close to Metro | Rented | Community View | Bayut.com</w:t>
        <w:br/>
        <w:t>Price: AED 950,000</w:t>
        <w:br/>
        <w:t>Location: Global Lake View, JLT Cluster E, Jumeirah Lake Towers (JLT), Dubai</w:t>
        <w:br/>
        <w:t>Bedrooms: 1 Bed</w:t>
        <w:br/>
        <w:t>Link: https://www.bayut.com/property/details-12033181.html</w:t>
        <w:br/>
        <w:t>💡 Lowest Price in Building: https://www.bayut.com/property/details-11653034.html (AED 820000)</w:t>
      </w:r>
    </w:p>
    <w:p>
      <w:pPr>
        <w:pStyle w:val="ListBullet"/>
      </w:pPr>
      <w:r>
        <w:t>Brand New | Ready To Move | Pool view | Spacious | Bayut.com</w:t>
        <w:br/>
        <w:t>Price: AED 950,000</w:t>
        <w:br/>
        <w:t>Location: Vincitore Benessere, Arjan, Dubai</w:t>
        <w:br/>
        <w:t>Bedrooms: 1 Bed</w:t>
        <w:br/>
        <w:t>Link: https://www.bayut.com/property/details-12029332.html</w:t>
        <w:br/>
        <w:t>💡 Lowest Price in Building: https://www.bayut.com/property/details-11255197.html (AED 650000)</w:t>
      </w:r>
    </w:p>
    <w:p>
      <w:pPr>
        <w:pStyle w:val="ListBullet"/>
      </w:pPr>
      <w:r>
        <w:t>Fully Furnished-Marina View-Vacant on Transfer | Bayut.com</w:t>
        <w:br/>
        <w:t>Price: AED 965,000</w:t>
        <w:br/>
        <w:t>Location: Tower 108, JVC District 18, Jumeirah Village Circle (JVC), Dubai</w:t>
        <w:br/>
        <w:t>Bedrooms: 1 Bed</w:t>
        <w:br/>
        <w:t>Link: https://www.bayut.com/property/details-12033413.html</w:t>
        <w:br/>
        <w:t>💡 Lowest Price in Building: https://www.bayut.com/property/details-11903686.html (AED 600000)</w:t>
      </w:r>
    </w:p>
    <w:p>
      <w:pPr>
        <w:pStyle w:val="ListBullet"/>
      </w:pPr>
      <w:r>
        <w:t>Luxury Furnished / READY |  Mall facing | Bayut.com</w:t>
        <w:br/>
        <w:t>Price: AED 965,000</w:t>
        <w:br/>
        <w:t>Location: Radisson Dubai DAMAC Hills (Artesia A), DAMAC Hills, Dubai</w:t>
        <w:br/>
        <w:t>Bedrooms: 1 Bed</w:t>
        <w:br/>
        <w:t>Link: https://www.bayut.com/property/details-12028857.html</w:t>
        <w:br/>
        <w:t>💡 Lowest Price in Building: https://www.bayut.com/property/details-11794026.html (AED 549888)</w:t>
      </w:r>
    </w:p>
    <w:p>
      <w:pPr>
        <w:pStyle w:val="ListBullet"/>
      </w:pPr>
      <w:r>
        <w:t>Upgraded | Huge layout | Inquire Now | keys in hand | Bayut.com</w:t>
        <w:br/>
        <w:t>Price: AED 970,000</w:t>
        <w:br/>
        <w:t>Location: Cappadocia, JVC District 13, Jumeirah Village Circle (JVC), Dubai</w:t>
        <w:br/>
        <w:t>Bedrooms: 1 Bed</w:t>
        <w:br/>
        <w:t>Link: https://www.bayut.com/property/details-12036713.html</w:t>
        <w:br/>
        <w:t>💡 Lowest Price in Building: https://www.bayut.com/property/details-11438264.html (AED 774200)</w:t>
      </w:r>
    </w:p>
    <w:p>
      <w:pPr>
        <w:pStyle w:val="ListBullet"/>
      </w:pPr>
      <w:r>
        <w:t>Brand New | Corner Unit | Spacious Layout | Bayut.com</w:t>
        <w:br/>
        <w:t>Price: AED 970,000</w:t>
        <w:br/>
        <w:t>Location: Binghatti Nova, JVC District 12, Jumeirah Village Circle (JVC), Dubai</w:t>
        <w:br/>
        <w:t>Bedrooms: 1 Bed</w:t>
        <w:br/>
        <w:t>Link: https://www.bayut.com/property/details-12033072.html</w:t>
        <w:br/>
        <w:t>💡 Lowest Price in Building: https://www.bayut.com/property/details-11710522.html (AED 930000)</w:t>
      </w:r>
    </w:p>
    <w:p>
      <w:pPr>
        <w:pStyle w:val="ListBullet"/>
      </w:pPr>
      <w:r>
        <w:t>Prime Location | Vacant | Canal View | Bayut.com</w:t>
        <w:br/>
        <w:t>Price: AED 970,000</w:t>
        <w:br/>
        <w:t>Location: DAMAC Maison Majestine, Business Bay, Dubai</w:t>
        <w:br/>
        <w:t>Bedrooms: Studio</w:t>
        <w:br/>
        <w:t>Link: https://www.bayut.com/property/details-12031296.html</w:t>
        <w:br/>
        <w:t>💡 Lowest Price in Building: https://www.bayut.com/property/details-11260036.html (AED 819999)</w:t>
      </w:r>
    </w:p>
    <w:p>
      <w:pPr>
        <w:pStyle w:val="ListBullet"/>
      </w:pPr>
      <w:r>
        <w:t>Vacant | Ready to Move | Bright Unit | Bayut.com</w:t>
        <w:br/>
        <w:t>Price: AED 980,000</w:t>
        <w:br/>
        <w:t>Location: Bluebell  Residence, JVC District 11, Jumeirah Village Circle (JVC), Dubai</w:t>
        <w:br/>
        <w:t>Bedrooms: 1 Bed</w:t>
        <w:br/>
        <w:t>Link: https://www.bayut.com/property/details-12036846.html</w:t>
        <w:br/>
        <w:t>💡 Lowest Price in Building: https://www.bayut.com/property/details-11524772.html (AED 849000)</w:t>
      </w:r>
    </w:p>
    <w:p>
      <w:pPr>
        <w:pStyle w:val="ListBullet"/>
      </w:pPr>
      <w:r>
        <w:t>Occupied Unit | Hassle-Free Investment Option | Bayut.com</w:t>
        <w:br/>
        <w:t>Price: AED 986,672</w:t>
        <w:br/>
        <w:t>Location: Rabdan Building, Motor City, Dubai</w:t>
        <w:br/>
        <w:t>Bedrooms: Studio</w:t>
        <w:br/>
        <w:t>Link: https://www.bayut.com/property/details-12032108.html</w:t>
        <w:br/>
        <w:t>💡 Lowest Price in Building: https://www.bayut.com/property/details-12032105.html (AED 857637)</w:t>
      </w:r>
    </w:p>
    <w:p>
      <w:pPr>
        <w:pStyle w:val="ListBullet"/>
      </w:pPr>
      <w:r>
        <w:t>Marina View | Brand New Vacant | Open &amp; Fully Fitted Kitchen | Bayut.com</w:t>
        <w:br/>
        <w:t>Price: AED 990,000</w:t>
        <w:br/>
        <w:t>Location: Binghatti Amber, JVC District 11, Jumeirah Village Circle (JVC), Dubai</w:t>
        <w:br/>
        <w:t>Bedrooms: 1 Bed</w:t>
        <w:br/>
        <w:t>Link: https://www.bayut.com/property/details-12031275.html</w:t>
        <w:br/>
        <w:t>💡 Lowest Price in Building: https://www.bayut.com/property/details-11858201.html (AED 740000)</w:t>
      </w:r>
    </w:p>
    <w:p>
      <w:pPr>
        <w:pStyle w:val="ListBullet"/>
      </w:pPr>
      <w:r>
        <w:t>HIGH ROI / FURNISH STUDIO / DESTRESS DEAL | Bayut.com</w:t>
        <w:br/>
        <w:t>Price: AED 990,999</w:t>
        <w:br/>
        <w:t>Location: Azizi Riviera 43, Azizi Riviera, Meydan One, Meydan City, Dubai</w:t>
        <w:br/>
        <w:t>Bedrooms: Studio</w:t>
        <w:br/>
        <w:t>Link: https://www.bayut.com/property/details-12034244.html</w:t>
        <w:br/>
        <w:t>💡 Lowest Price in Building: https://www.bayut.com/property/details-11435493.html (AED 635000)</w:t>
      </w:r>
    </w:p>
    <w:p>
      <w:pPr>
        <w:pStyle w:val="ListBullet"/>
      </w:pPr>
      <w:r>
        <w:t>Prime Location | Spacious | High Quality | Bayut.com</w:t>
        <w:br/>
        <w:t>Price: AED 995,000</w:t>
        <w:br/>
        <w:t>Location: Elz Residence by Danube, Arjan, Dubai</w:t>
        <w:br/>
        <w:t>Bedrooms: Studio</w:t>
        <w:br/>
        <w:t>Link: https://www.bayut.com/property/details-12035477.html</w:t>
        <w:br/>
        <w:t>💡 Lowest Price in Building: https://www.bayut.com/property/details-8877037.html (AED 550000)</w:t>
      </w:r>
    </w:p>
    <w:p>
      <w:pPr>
        <w:pStyle w:val="ListBullet"/>
      </w:pPr>
      <w:r>
        <w:t>Upgraded Studio | Motivated Seller | Good ROI | Bayut.com</w:t>
        <w:br/>
        <w:t>Price: AED 1,000,000</w:t>
        <w:br/>
        <w:t>Location: Burj Al Nujoom, Downtown Dubai, Dubai</w:t>
        <w:br/>
        <w:t>Bedrooms: Studio</w:t>
        <w:br/>
        <w:t>Link: https://www.bayut.com/property/details-12034746.html</w:t>
        <w:br/>
        <w:t>💡 Lowest Price in Building: https://www.bayut.com/property/details-11554838.html (AED 900000)</w:t>
      </w:r>
    </w:p>
    <w:p>
      <w:pPr>
        <w:pStyle w:val="ListBullet"/>
      </w:pPr>
      <w:r>
        <w:t>Spacious | Ready To Move In | Open Layout | Bayut.com</w:t>
        <w:br/>
        <w:t>Price: AED 1,000,000</w:t>
        <w:br/>
        <w:t>Location: Kappa Acca 3, Dubai South, Dubai</w:t>
        <w:br/>
        <w:t>Bedrooms: 2 Bed</w:t>
        <w:br/>
        <w:t>Link: https://www.bayut.com/property/details-12030224.html</w:t>
        <w:br/>
        <w:t>💡 Lowest Price in Building: https://www.bayut.com/property/details-11602587.html (AED 694000)</w:t>
      </w:r>
    </w:p>
    <w:p>
      <w:pPr>
        <w:pStyle w:val="ListBullet"/>
      </w:pPr>
      <w:r>
        <w:t>Canal View | Fully Furnished | Prime Location | Bayut.com</w:t>
        <w:br/>
        <w:t>Price: AED 1,000,000</w:t>
        <w:br/>
        <w:t>Location: Damac Maison Prive Tower B, DAMAC Maison Prive, Business Bay, Dubai</w:t>
        <w:br/>
        <w:t>Bedrooms: Studio</w:t>
        <w:br/>
        <w:t>Link: https://www.bayut.com/property/details-12030033.html</w:t>
        <w:br/>
        <w:t>💡 Lowest Price in Building: https://www.bayut.com/property/details-11380686.html (AED 969999)</w:t>
      </w:r>
    </w:p>
    <w:p>
      <w:pPr>
        <w:pStyle w:val="ListBullet"/>
      </w:pPr>
      <w:r>
        <w:t>Spacious | Ready To Move In | Prime Location | Bayut.com</w:t>
        <w:br/>
        <w:t>Price: AED 1,050,000</w:t>
        <w:br/>
        <w:t>Location: Kappa Acca 3, Dubai South, Dubai</w:t>
        <w:br/>
        <w:t>Bedrooms: 2 Bed</w:t>
        <w:br/>
        <w:t>Link: https://www.bayut.com/property/details-12030318.html</w:t>
        <w:br/>
        <w:t>💡 Lowest Price in Building: https://www.bayut.com/property/details-11602587.html (AED 694000)</w:t>
      </w:r>
    </w:p>
    <w:p>
      <w:pPr>
        <w:pStyle w:val="ListBullet"/>
      </w:pPr>
      <w:r>
        <w:t>Vacant Unit | Investor Deal | Fitted Kitchen | Bayut.com</w:t>
        <w:br/>
        <w:t>Price: AED 1,060,000</w:t>
        <w:br/>
        <w:t>Location: Sunrise Legend, Arjan, Dubai</w:t>
        <w:br/>
        <w:t>Bedrooms: Studio</w:t>
        <w:br/>
        <w:t>Link: https://www.bayut.com/property/details-12032958.html</w:t>
        <w:br/>
        <w:t>💡 Lowest Price in Building: https://www.bayut.com/property/details-11886062.html (AED 619999)</w:t>
      </w:r>
    </w:p>
    <w:p>
      <w:pPr>
        <w:pStyle w:val="ListBullet"/>
      </w:pPr>
      <w:r>
        <w:t>Charming Retreat | Elegant Finishes | Prime Location | Bayut.com</w:t>
        <w:br/>
        <w:t>Price: AED 1,100,000</w:t>
        <w:br/>
        <w:t>Location: Binghatti Tulip, JVC District 11, Jumeirah Village Circle (JVC), Dubai</w:t>
        <w:br/>
        <w:t>Bedrooms: 1 Bed</w:t>
        <w:br/>
        <w:t>Link: https://www.bayut.com/property/details-12037104.html</w:t>
        <w:br/>
        <w:t>💡 Lowest Price in Building: https://www.bayut.com/property/details-10985906.html (AED 650000)</w:t>
      </w:r>
    </w:p>
    <w:p>
      <w:pPr>
        <w:pStyle w:val="ListBullet"/>
      </w:pPr>
      <w:r>
        <w:t>Fully Furnished | 2-BR | 3-Bathroom | Store Room | Bayut.com</w:t>
        <w:br/>
        <w:t>Price: AED 1,100,000</w:t>
        <w:br/>
        <w:t>Location: Tenora, Residential District, Dubai South, Dubai</w:t>
        <w:br/>
        <w:t>Bedrooms: 2 Bed</w:t>
        <w:br/>
        <w:t>Link: https://www.bayut.com/property/details-11122268.html</w:t>
        <w:br/>
        <w:t>💡 Lowest Price in Building: https://www.bayut.com/property/details-6775112.html (AED 470000)</w:t>
      </w:r>
    </w:p>
    <w:p>
      <w:pPr>
        <w:pStyle w:val="ListBullet"/>
      </w:pPr>
      <w:r>
        <w:t>SPACIOUS LAYOUT | PRIME LOCATION | BEST DEAL | Bayut.com</w:t>
        <w:br/>
        <w:t>Price: AED 1,100,000</w:t>
        <w:br/>
        <w:t>Location: Clayton Residency, Business Bay, Dubai</w:t>
        <w:br/>
        <w:t>Bedrooms: 1 Bed</w:t>
        <w:br/>
        <w:t>Link: https://www.bayut.com/property/details-12033989.html</w:t>
        <w:br/>
        <w:t>💡 Lowest Price in Building: https://www.bayut.com/property/details-11911489.html (AED 1000000)</w:t>
      </w:r>
    </w:p>
    <w:p>
      <w:pPr>
        <w:pStyle w:val="ListBullet"/>
      </w:pPr>
      <w:r>
        <w:t>2 Bhk | Higher Floor | Vacant  | Furnished | Next to Metro | Bayut.com</w:t>
        <w:br/>
        <w:t>Price: AED 1,100,000</w:t>
        <w:br/>
        <w:t>Location: Alexis Tower, Downtown Jebel Ali, Jebel Ali, Dubai</w:t>
        <w:br/>
        <w:t>Bedrooms: 2 Bed</w:t>
        <w:br/>
        <w:t>Link: https://www.bayut.com/property/details-12032153.html</w:t>
        <w:br/>
        <w:t>💡 Lowest Price in Building: https://www.bayut.com/property/details-11127471.html (AED 510000)</w:t>
      </w:r>
    </w:p>
    <w:p>
      <w:pPr>
        <w:pStyle w:val="ListBullet"/>
      </w:pPr>
      <w:r>
        <w:t>Brand New | Full Creek View | Prime Location | Bayut.com</w:t>
        <w:br/>
        <w:t>Price: AED 1,100,000</w:t>
        <w:br/>
        <w:t>Location: Creek Views II by Azizi (Azizi Fawad Residence), Dubai Healthcare City Phase 2, Al Jaddaf, Dubai</w:t>
        <w:br/>
        <w:t>Bedrooms: 1 Bed</w:t>
        <w:br/>
        <w:t>Link: https://www.bayut.com/property/details-12032095.html</w:t>
        <w:br/>
        <w:t>💡 Lowest Price in Building: https://www.bayut.com/property/details-11079169.html (AED 775000)</w:t>
      </w:r>
    </w:p>
    <w:p>
      <w:pPr>
        <w:pStyle w:val="ListBullet"/>
      </w:pPr>
      <w:r>
        <w:t>Vacant | Unfurnished | 1BHK | Skyline view | Bayut.com</w:t>
        <w:br/>
        <w:t>Price: AED 1,100,000</w:t>
        <w:br/>
        <w:t>Location: Binghatti Avenue, Al Jaddaf, Dubai</w:t>
        <w:br/>
        <w:t>Bedrooms: 3 Bed</w:t>
        <w:br/>
        <w:t>Link: https://www.bayut.com/property/details-12031686.html</w:t>
        <w:br/>
        <w:t>💡 Lowest Price in Building: https://www.bayut.com/property/details-11552951.html (AED 1050000)</w:t>
      </w:r>
    </w:p>
    <w:p>
      <w:pPr>
        <w:pStyle w:val="ListBullet"/>
      </w:pPr>
      <w:r>
        <w:t>Spacious 1 Bed | Great Investment | Garb Now | Bayut.com</w:t>
        <w:br/>
        <w:t>Price: AED 1,100,000</w:t>
        <w:br/>
        <w:t>Location: Al Murad Tower, Al Barsha 1, Al Barsha, Dubai</w:t>
        <w:br/>
        <w:t>Bedrooms: Studio</w:t>
        <w:br/>
        <w:t>Link: https://www.bayut.com/property/details-12031325.html</w:t>
        <w:br/>
        <w:t>💡 Lowest Price in Building: https://www.bayut.com/property/details-11709248.html (AED 775000)</w:t>
      </w:r>
    </w:p>
    <w:p>
      <w:pPr>
        <w:pStyle w:val="ListBullet"/>
      </w:pPr>
      <w:r>
        <w:t>Fully Furnished | 1-Bedroom | Well-Maintained | Bayut.com</w:t>
        <w:br/>
        <w:t>Price: AED 1,100,000</w:t>
        <w:br/>
        <w:t>Location: Jasmine A, Jasmine, DAMAC Hills, Dubai</w:t>
        <w:br/>
        <w:t>Bedrooms: 1 Bed</w:t>
        <w:br/>
        <w:t>Link: https://www.bayut.com/property/details-12029635.html</w:t>
        <w:br/>
        <w:t>💡 Lowest Price in Building: https://www.bayut.com/property/details-11796187.html (AED 520000)</w:t>
      </w:r>
    </w:p>
    <w:p>
      <w:pPr>
        <w:pStyle w:val="ListBullet"/>
      </w:pPr>
      <w:r>
        <w:t>Genuine Resale | Ready To Move | Amazing Location | Bayut.com</w:t>
        <w:br/>
        <w:t>Price: AED 1,150,000</w:t>
        <w:br/>
        <w:t>Location: Azizi Riviera 34, Azizi Riviera, Meydan One, Meydan City, Dubai</w:t>
        <w:br/>
        <w:t>Bedrooms: Studio</w:t>
        <w:br/>
        <w:t>Link: https://www.bayut.com/property/details-10564919.html</w:t>
        <w:br/>
        <w:t>💡 Lowest Price in Building: https://www.bayut.com/property/details-11439370.html (AED 650000)</w:t>
      </w:r>
    </w:p>
    <w:p>
      <w:pPr>
        <w:pStyle w:val="ListBullet"/>
      </w:pPr>
      <w:r>
        <w:t>Upgraded | Furnished | Vacant | Best in Remraam | Bayut.com</w:t>
        <w:br/>
        <w:t>Price: AED 1,155,000</w:t>
        <w:br/>
        <w:t>Location: Al Ramth 37, Al Ramth, Remraam, Dubai</w:t>
        <w:br/>
        <w:t>Bedrooms: 2 Bed</w:t>
        <w:br/>
        <w:t>Link: https://www.bayut.com/property/details-12033941.html</w:t>
        <w:br/>
        <w:t>💡 Lowest Price in Building: https://www.bayut.com/property/details-11806484.html (AED 680000)</w:t>
      </w:r>
    </w:p>
    <w:p>
      <w:pPr>
        <w:pStyle w:val="ListBullet"/>
      </w:pPr>
      <w:r>
        <w:t>Elegant 1BR | Mid-Floor | Furnished | Tenanted | Bayut.com</w:t>
        <w:br/>
        <w:t>Price: AED 1,175,000</w:t>
        <w:br/>
        <w:t>Location: DEC Tower 2, DEC Towers, Dubai Marina, Dubai</w:t>
        <w:br/>
        <w:t>Bedrooms: 1 Bed</w:t>
        <w:br/>
        <w:t>Link: https://www.bayut.com/property/details-12035845.html</w:t>
        <w:br/>
        <w:t>💡 Lowest Price in Building: https://www.bayut.com/property/details-11111195.html (AED 1050000)</w:t>
      </w:r>
    </w:p>
    <w:p>
      <w:pPr>
        <w:pStyle w:val="ListBullet"/>
      </w:pPr>
      <w:r>
        <w:t>Tenanted | Upgraded | High ROI | Bayut.com</w:t>
        <w:br/>
        <w:t>Price: AED 1,179,999</w:t>
        <w:br/>
        <w:t>Location: Marina Diamond 6, Marina Diamonds, Dubai Marina, Dubai</w:t>
        <w:br/>
        <w:t>Bedrooms: 1 Bed</w:t>
        <w:br/>
        <w:t>Link: https://www.bayut.com/property/details-12035890.html</w:t>
        <w:br/>
        <w:t>💡 Lowest Price in Building: https://www.bayut.com/property/details-11773624.html (AED 1100000)</w:t>
      </w:r>
    </w:p>
    <w:p>
      <w:pPr>
        <w:pStyle w:val="ListBullet"/>
      </w:pPr>
      <w:r>
        <w:t>Golf Course Views|Spacious| Move-In Ready | Bayut.com</w:t>
        <w:br/>
        <w:t>Price: AED 1,180,000</w:t>
        <w:br/>
        <w:t>Location: Golf Panorama B, Golf Panorama, Golf Town, DAMAC Hills, Dubai</w:t>
        <w:br/>
        <w:t>Bedrooms: 1 Bed</w:t>
        <w:br/>
        <w:t>Link: https://www.bayut.com/property/details-12031585.html</w:t>
        <w:br/>
        <w:t>💡 Lowest Price in Building: https://www.bayut.com/property/details-11879481.html (AED 580000)</w:t>
      </w:r>
    </w:p>
    <w:p>
      <w:pPr>
        <w:pStyle w:val="ListBullet"/>
      </w:pPr>
      <w:r>
        <w:t>Spacious 1 Bedroom - Fully Furnished - Vacant | Bayut.com</w:t>
        <w:br/>
        <w:t>Price: AED 1,200,000</w:t>
        <w:br/>
        <w:t>Location: Capital Bay Tower B, Capital Bay Towers, Business Bay, Dubai</w:t>
        <w:br/>
        <w:t>Bedrooms: 1 Bed</w:t>
        <w:br/>
        <w:t>Link: https://www.bayut.com/property/details-12036621.html</w:t>
        <w:br/>
        <w:t>💡 Lowest Price in Building: https://www.bayut.com/property/details-11150157.html (AED 700000)</w:t>
      </w:r>
    </w:p>
    <w:p>
      <w:pPr>
        <w:pStyle w:val="ListBullet"/>
      </w:pPr>
      <w:r>
        <w:t>Spacious | Prime Location | High ROI | Bayut.com</w:t>
        <w:br/>
        <w:t>Price: AED 1,200,000</w:t>
        <w:br/>
        <w:t>Location: Central Park Tower, JVC District 12, Jumeirah Village Circle (JVC), Dubai</w:t>
        <w:br/>
        <w:t>Bedrooms: 2 Bed</w:t>
        <w:br/>
        <w:t>Link: https://www.bayut.com/property/details-12034128.html</w:t>
        <w:br/>
        <w:t>💡 Lowest Price in Building: https://www.bayut.com/property/details-11948348.html (AED 740000)</w:t>
      </w:r>
    </w:p>
    <w:p>
      <w:pPr>
        <w:pStyle w:val="ListBullet"/>
      </w:pPr>
      <w:r>
        <w:t>Most Demanded Property | Biggest Private Terrace | Bayut.com</w:t>
        <w:br/>
        <w:t>Price: AED 1,200,000</w:t>
        <w:br/>
        <w:t>Location: Bella Rose, Dubai Science Park, Dubai</w:t>
        <w:br/>
        <w:t>Bedrooms: 1 Bed</w:t>
        <w:br/>
        <w:t>Link: https://www.bayut.com/property/details-12033982.html</w:t>
        <w:br/>
        <w:t>💡 Lowest Price in Building: https://www.bayut.com/property/details-11293014.html (AED 575000)</w:t>
      </w:r>
    </w:p>
    <w:p>
      <w:pPr>
        <w:pStyle w:val="ListBullet"/>
      </w:pPr>
      <w:r>
        <w:t>Brand New | 1 Bed + Study Room | Luxury Living | Bayut.com</w:t>
        <w:br/>
        <w:t>Price: AED 1,200,000</w:t>
        <w:br/>
        <w:t>Location: Aura, JVC District 14, Jumeirah Village Circle (JVC), Dubai</w:t>
        <w:br/>
        <w:t>Bedrooms: 1 Bed</w:t>
        <w:br/>
        <w:t>Link: https://www.bayut.com/property/details-12032079.html</w:t>
        <w:br/>
        <w:t>💡 Lowest Price in Building: https://www.bayut.com/property/details-9467275.html (AED 680000)</w:t>
      </w:r>
    </w:p>
    <w:p>
      <w:pPr>
        <w:pStyle w:val="ListBullet"/>
      </w:pPr>
      <w:r>
        <w:t>FULLY FURNISHED I POOL VIEW I READY TO MOVE IN | Bayut.com</w:t>
        <w:br/>
        <w:t>Price: AED 1,200,000</w:t>
        <w:br/>
        <w:t>Location: Concept 7 Residences, JVC District 11, Jumeirah Village Circle (JVC), Dubai</w:t>
        <w:br/>
        <w:t>Bedrooms: Studio</w:t>
        <w:br/>
        <w:t>Link: https://www.bayut.com/property/details-12030939.html</w:t>
        <w:br/>
        <w:t>💡 Lowest Price in Building: https://www.bayut.com/property/details-11797160.html (AED 750000)</w:t>
      </w:r>
    </w:p>
    <w:p>
      <w:pPr>
        <w:pStyle w:val="ListBullet"/>
      </w:pPr>
      <w:r>
        <w:t>BRAND NEW I FULLY FURNISHED I VACANT | Bayut.com</w:t>
        <w:br/>
        <w:t>Price: AED 1,200,000</w:t>
        <w:br/>
        <w:t>Location: Concept 7 Residences, JVC District 11, Jumeirah Village Circle (JVC), Dubai</w:t>
        <w:br/>
        <w:t>Bedrooms: Studio</w:t>
        <w:br/>
        <w:t>Link: https://www.bayut.com/property/details-12030782.html</w:t>
        <w:br/>
        <w:t>💡 Lowest Price in Building: https://www.bayut.com/property/details-11797160.html (AED 750000)</w:t>
      </w:r>
    </w:p>
    <w:p>
      <w:pPr>
        <w:pStyle w:val="ListBullet"/>
      </w:pPr>
      <w:r>
        <w:t>Spacious | Canal View | Well Maintained | Bayut.com</w:t>
        <w:br/>
        <w:t>Price: AED 1,200,000</w:t>
        <w:br/>
        <w:t>Location: Hamilton Residency, Business Bay, Dubai</w:t>
        <w:br/>
        <w:t>Bedrooms: Studio</w:t>
        <w:br/>
        <w:t>Link: https://www.bayut.com/property/details-12030486.html</w:t>
        <w:br/>
        <w:t>💡 Lowest Price in Building: https://www.bayut.com/property/details-11867339.html (AED 960000)</w:t>
      </w:r>
    </w:p>
    <w:p>
      <w:pPr>
        <w:pStyle w:val="ListBullet"/>
      </w:pPr>
      <w:r>
        <w:t>Furnished Studio | Spacious | Rented | BusinessBay | Bayut.com</w:t>
        <w:br/>
        <w:t>Price: AED 1,200,000</w:t>
        <w:br/>
        <w:t>Location: Bayz by Danube, Business Bay, Dubai</w:t>
        <w:br/>
        <w:t>Bedrooms: Studio</w:t>
        <w:br/>
        <w:t>Link: https://www.bayut.com/property/details-12029201.html</w:t>
        <w:br/>
        <w:t>💡 Lowest Price in Building: https://www.bayut.com/property/details-11269119.html (AED 770000)</w:t>
      </w:r>
    </w:p>
    <w:p>
      <w:pPr>
        <w:pStyle w:val="ListBullet"/>
      </w:pPr>
      <w:r>
        <w:t>Premium Location | Brand New | Unfurnished | Bayut.com</w:t>
        <w:br/>
        <w:t>Price: AED 1,210,000</w:t>
        <w:br/>
        <w:t>Location: Maya 5, JVT District 1, Jumeirah Village Triangle (JVT), Dubai</w:t>
        <w:br/>
        <w:t>Bedrooms: 1 Bed</w:t>
        <w:br/>
        <w:t>Link: https://www.bayut.com/property/details-12031551.html</w:t>
        <w:br/>
        <w:t>💡 Lowest Price in Building: https://www.bayut.com/property/details-11528817.html (AED 1100000)</w:t>
      </w:r>
    </w:p>
    <w:p>
      <w:pPr>
        <w:pStyle w:val="ListBullet"/>
      </w:pPr>
      <w:r>
        <w:t>Fully Furnished Studio with Cool  Views – JVC | Bayut.com</w:t>
        <w:br/>
        <w:t>Price: AED 1,250,000</w:t>
        <w:br/>
        <w:t>Location: FIVE Jumeirah Village, JVC District 14, Jumeirah Village Circle (JVC), Dubai</w:t>
        <w:br/>
        <w:t>Bedrooms: Studio</w:t>
        <w:br/>
        <w:t>Link: https://www.bayut.com/property/details-12037031.html</w:t>
        <w:br/>
        <w:t>💡 Lowest Price in Building: https://www.bayut.com/property/details-9454960.html (AED 560000)</w:t>
      </w:r>
    </w:p>
    <w:p>
      <w:pPr>
        <w:pStyle w:val="ListBullet"/>
      </w:pPr>
      <w:r>
        <w:t>GREAT LOCATION |  AFFORDABLE LUXURY | SPACIOUS &amp; BRIGHT | Bayut.com</w:t>
        <w:br/>
        <w:t>Price: AED 1,250,000</w:t>
        <w:br/>
        <w:t>Location: Durar B, Dubai Land Residence Complex, Dubai</w:t>
        <w:br/>
        <w:t>Bedrooms: 2 Bed</w:t>
        <w:br/>
        <w:t>Link: https://www.bayut.com/property/details-12036711.html</w:t>
        <w:br/>
        <w:t>💡 Lowest Price in Building: https://www.bayut.com/property/details-11112957.html (AED 700000)</w:t>
      </w:r>
    </w:p>
    <w:p>
      <w:pPr>
        <w:pStyle w:val="ListBullet"/>
      </w:pPr>
      <w:r>
        <w:t>FULLY FURNISHED | RENTED | POOL &amp; SKYLINE VIEW | Bayut.com</w:t>
        <w:br/>
        <w:t>Price: AED 1,250,000</w:t>
        <w:br/>
        <w:t>Location: Binghatti Emerald, JVC District 15, Jumeirah Village Circle (JVC), Dubai</w:t>
        <w:br/>
        <w:t>Bedrooms: 1 Bed</w:t>
        <w:br/>
        <w:t>Link: https://www.bayut.com/property/details-10775856.html</w:t>
        <w:br/>
        <w:t>💡 Lowest Price in Building: https://www.bayut.com/property/details-11171789.html (AED 870000)</w:t>
      </w:r>
    </w:p>
    <w:p>
      <w:pPr>
        <w:pStyle w:val="ListBullet"/>
      </w:pPr>
      <w:r>
        <w:t>Prestigious Apartment | Nice Layout | VACANT | Bayut.com</w:t>
        <w:br/>
        <w:t>Price: AED 1,250,000</w:t>
        <w:br/>
        <w:t>Location: Harrington House, JVC District 14, Jumeirah Village Circle (JVC), Dubai</w:t>
        <w:br/>
        <w:t>Bedrooms: Studio</w:t>
        <w:br/>
        <w:t>Link: https://www.bayut.com/property/details-12034438.html</w:t>
        <w:br/>
        <w:t>💡 Lowest Price in Building: https://www.bayut.com/property/details-11448808.html (AED 850000)</w:t>
      </w:r>
    </w:p>
    <w:p>
      <w:pPr>
        <w:pStyle w:val="ListBullet"/>
      </w:pPr>
      <w:r>
        <w:t>Fully Furnished | Big Layout | Vacant on Transfer | Bayut.com</w:t>
        <w:br/>
        <w:t>Price: AED 1,250,000</w:t>
        <w:br/>
        <w:t>Location: Hyati Residence, JVC District 14, Jumeirah Village Circle (JVC), Dubai</w:t>
        <w:br/>
        <w:t>Bedrooms: Studio</w:t>
        <w:br/>
        <w:t>Link: https://www.bayut.com/property/details-12033890.html</w:t>
        <w:br/>
        <w:t>💡 Lowest Price in Building: https://www.bayut.com/property/details-11928511.html (AED 750000)</w:t>
      </w:r>
    </w:p>
    <w:p>
      <w:pPr>
        <w:pStyle w:val="ListBullet"/>
      </w:pPr>
      <w:r>
        <w:t>Park Facing | Next to Mall | Tenanted | Bayut.com</w:t>
        <w:br/>
        <w:t>Price: AED 1,250,000</w:t>
        <w:br/>
        <w:t>Location: Diamond Views II, JVC District 11, Jumeirah Village Circle (JVC), Dubai</w:t>
        <w:br/>
        <w:t>Bedrooms: 2 Bed</w:t>
        <w:br/>
        <w:t>Link: https://www.bayut.com/property/details-12031467.html</w:t>
        <w:br/>
        <w:t>💡 Lowest Price in Building: https://www.bayut.com/property/details-12029580.html (AED 475000)</w:t>
      </w:r>
    </w:p>
    <w:p>
      <w:pPr>
        <w:pStyle w:val="ListBullet"/>
      </w:pPr>
      <w:r>
        <w:t>WELL MAINTAINED | STORE ROOM | VACATING NOTICE | Bayut.com</w:t>
        <w:br/>
        <w:t>Price: AED 1,250,000</w:t>
        <w:br/>
        <w:t>Location: Polo Residence, Meydan Avenue, Meydan City, Dubai</w:t>
        <w:br/>
        <w:t>Bedrooms: 1 Bed</w:t>
        <w:br/>
        <w:t>Link: https://www.bayut.com/property/details-12028877.html</w:t>
        <w:br/>
        <w:t>💡 Lowest Price in Building: https://www.bayut.com/property/details-10591187.html (AED 1185000)</w:t>
      </w:r>
    </w:p>
    <w:p>
      <w:pPr>
        <w:pStyle w:val="ListBullet"/>
      </w:pPr>
      <w:r>
        <w:t>Spacious I Furnished I Investor deal | Pool view | Bayut.com</w:t>
        <w:br/>
        <w:t>Price: AED 1,260,000</w:t>
        <w:br/>
        <w:t>Location: Pantheon Elysee I, JVC District 13, Jumeirah Village Circle (JVC), Dubai</w:t>
        <w:br/>
        <w:t>Bedrooms: Studio</w:t>
        <w:br/>
        <w:t>Link: https://www.bayut.com/property/details-12034743.html</w:t>
        <w:br/>
        <w:t>💡 Lowest Price in Building: https://www.bayut.com/property/details-11615135.html (AED 610000)</w:t>
      </w:r>
    </w:p>
    <w:p>
      <w:pPr>
        <w:pStyle w:val="ListBullet"/>
      </w:pPr>
      <w:r>
        <w:t>Modern Living | Elegant Location | Invest Now | Bayut.com</w:t>
        <w:br/>
        <w:t>Price: AED 1,270,000</w:t>
        <w:br/>
        <w:t>Location: Albizia, DAMAC Hills 2 (Akoya by DAMAC), Dubai</w:t>
        <w:br/>
        <w:t>Bedrooms: 3 Bed</w:t>
        <w:br/>
        <w:t>Link: https://www.bayut.com/property/details-12036664.html</w:t>
        <w:br/>
        <w:t>💡 Lowest Price in Building: https://www.bayut.com/property/details-9692398.html (AED 1250000)</w:t>
      </w:r>
    </w:p>
    <w:p>
      <w:pPr>
        <w:pStyle w:val="ListBullet"/>
      </w:pPr>
      <w:r>
        <w:t>Strong ROI | Motivated Seller | Unobstructed Views | Bayut.com</w:t>
        <w:br/>
        <w:t>Price: AED 1,270,000</w:t>
        <w:br/>
        <w:t>Location: Golfville, Dubai Hills Estate, Dubai</w:t>
        <w:br/>
        <w:t>Bedrooms: 2 Bed</w:t>
        <w:br/>
        <w:t>Link: https://www.bayut.com/property/details-12028731.html</w:t>
        <w:br/>
        <w:t>💡 Lowest Price in Building: https://www.bayut.com/property/details-11851119.html (AED 1199999)</w:t>
      </w:r>
    </w:p>
    <w:p>
      <w:pPr>
        <w:pStyle w:val="ListBullet"/>
      </w:pPr>
      <w:r>
        <w:t>VACANT | Furnished | Upgraded | Marina View | Bayut.com</w:t>
        <w:br/>
        <w:t>Price: AED 1,275,000</w:t>
        <w:br/>
        <w:t>Location: Botanica Tower, Dubai Marina, Dubai</w:t>
        <w:br/>
        <w:t>Bedrooms: Studio</w:t>
        <w:br/>
        <w:t>Link: https://www.bayut.com/property/details-12034437.html</w:t>
        <w:br/>
        <w:t>💡 Lowest Price in Building: https://www.bayut.com/property/details-11662015.html (AED 1150000)</w:t>
      </w:r>
    </w:p>
    <w:p>
      <w:pPr>
        <w:pStyle w:val="ListBullet"/>
      </w:pPr>
      <w:r>
        <w:t>STUNNING 1 BED | VACANT | CHEAPEST ON THE MARKET | Bayut.com</w:t>
        <w:br/>
        <w:t>Price: AED 1,280,000</w:t>
        <w:br/>
        <w:t>Location: Westwood Grande 2 by Imtiaz, JVC District 18, Jumeirah Village Circle (JVC), Dubai</w:t>
        <w:br/>
        <w:t>Bedrooms: 1 Bed</w:t>
        <w:br/>
        <w:t>Link: https://www.bayut.com/property/details-12035198.html</w:t>
        <w:br/>
        <w:t>💡 Lowest Price in Building: https://www.bayut.com/property/details-11714931.html (AED 748000)</w:t>
      </w:r>
    </w:p>
    <w:p>
      <w:pPr>
        <w:pStyle w:val="ListBullet"/>
      </w:pPr>
      <w:r>
        <w:t>Spacious 1 BR | Pool View | Kitchen Appliances | Bayut.com</w:t>
        <w:br/>
        <w:t>Price: AED 1,300,000</w:t>
        <w:br/>
        <w:t>Location: Nadine Residence 2, Nadine Residence, Al Furjan, Dubai</w:t>
        <w:br/>
        <w:t>Bedrooms: 1 Bed</w:t>
        <w:br/>
        <w:t>Link: https://www.bayut.com/property/details-12034458.html</w:t>
        <w:br/>
        <w:t>💡 Lowest Price in Building: https://www.bayut.com/property/details-11782659.html (AED 1198000)</w:t>
      </w:r>
    </w:p>
    <w:p>
      <w:pPr>
        <w:pStyle w:val="ListBullet"/>
      </w:pPr>
      <w:r>
        <w:t>Exclusive | Furnished | Skyline | Easy Access | Bayut.com</w:t>
        <w:br/>
        <w:t>Price: AED 1,300,000</w:t>
        <w:br/>
        <w:t>Location: Binghatti Gate, JVC District 15, Jumeirah Village Circle (JVC), Dubai</w:t>
        <w:br/>
        <w:t>Bedrooms: 2 Bed</w:t>
        <w:br/>
        <w:t>Link: https://www.bayut.com/property/details-12032780.html</w:t>
        <w:br/>
        <w:t>💡 Lowest Price in Building: https://www.bayut.com/property/details-11827885.html (AED 740000)</w:t>
      </w:r>
    </w:p>
    <w:p>
      <w:pPr>
        <w:pStyle w:val="ListBullet"/>
      </w:pPr>
      <w:r>
        <w:t>Rare Burj Khalifa view | Fully Furnished | VOT | Bayut.com</w:t>
        <w:br/>
        <w:t>Price: AED 1,300,000</w:t>
        <w:br/>
        <w:t>Location: Vera Residences, Business Bay, Dubai</w:t>
        <w:br/>
        <w:t>Bedrooms: 1 Bed</w:t>
        <w:br/>
        <w:t>Link: https://www.bayut.com/property/details-12031166.html</w:t>
        <w:br/>
        <w:t>💡 Lowest Price in Building: https://www.bayut.com/property/details-10216415.html (AED 1099999)</w:t>
      </w:r>
    </w:p>
    <w:p>
      <w:pPr>
        <w:pStyle w:val="ListBullet"/>
      </w:pPr>
      <w:r>
        <w:t>Prime Location | Fully Furnished | Close to Metro | Bayut.com</w:t>
        <w:br/>
        <w:t>Price: AED 1,300,000</w:t>
        <w:br/>
        <w:t>Location: Ontario Tower, Business Bay, Dubai</w:t>
        <w:br/>
        <w:t>Bedrooms: 1 Bed</w:t>
        <w:br/>
        <w:t>Link: https://www.bayut.com/property/details-12030219.html</w:t>
        <w:br/>
        <w:t>💡 Lowest Price in Building: https://www.bayut.com/property/details-11962457.html (AED 740000)</w:t>
      </w:r>
    </w:p>
    <w:p>
      <w:pPr>
        <w:pStyle w:val="ListBullet"/>
      </w:pPr>
      <w:r>
        <w:t>Ready To Move-in ~ Spacious 2 BHK Apartment ~ Luxurious Appliances ~ High ROI ~ Near GEM School | Bayut.com</w:t>
        <w:br/>
        <w:t>Price: AED 1,310,900</w:t>
        <w:br/>
        <w:t>Location: Majestique Residence 2, Majestique Residences, Dubai South, Dubai</w:t>
        <w:br/>
        <w:t>Bedrooms: 2 Bed</w:t>
        <w:br/>
        <w:t>Link: https://www.bayut.com/property/details-12035583.html</w:t>
        <w:br/>
        <w:t>💡 Lowest Price in Building: https://www.bayut.com/property/details-11856823.html (AED 640000)</w:t>
      </w:r>
    </w:p>
    <w:p>
      <w:pPr>
        <w:pStyle w:val="ListBullet"/>
      </w:pPr>
      <w:r>
        <w:t>1 BR Apt | HIGH ROI Opportunity | Close to Metro | Bayut.com</w:t>
        <w:br/>
        <w:t>Price: AED 1,320,000</w:t>
        <w:br/>
        <w:t>Location: Marina Pearl, Dubai Marina, Dubai</w:t>
        <w:br/>
        <w:t>Bedrooms: 1 Bed</w:t>
        <w:br/>
        <w:t>Link: https://www.bayut.com/property/details-12028611.html</w:t>
        <w:br/>
        <w:t>💡 Lowest Price in Building: https://www.bayut.com/property/details-11944603.html (AED 850000)</w:t>
      </w:r>
    </w:p>
    <w:p>
      <w:pPr>
        <w:pStyle w:val="ListBullet"/>
      </w:pPr>
      <w:r>
        <w:t>Burj Khalifa View l Ready to Move l High ROI | Bayut.com</w:t>
        <w:br/>
        <w:t>Price: AED 1,345,000</w:t>
        <w:br/>
        <w:t>Location: Asas Garden City 2, Jumeirah Garden City, Al Satwa, Dubai</w:t>
        <w:br/>
        <w:t>Bedrooms: 1 Bed</w:t>
        <w:br/>
        <w:t>Link: https://www.bayut.com/property/details-12028533.html</w:t>
        <w:br/>
        <w:t>💡 Lowest Price in Building: https://www.bayut.com/property/details-11559051.html (AED 1200000)</w:t>
      </w:r>
    </w:p>
    <w:p>
      <w:pPr>
        <w:pStyle w:val="ListBullet"/>
      </w:pPr>
      <w:r>
        <w:t>LARGE 2BHK APARTMENT||FULLY CLOSED KITCHEN||BALCONY||AED1.35M | Bayut.com</w:t>
        <w:br/>
        <w:t>Price: AED 1,350,000</w:t>
        <w:br/>
        <w:t>Location: Oasis High Park, Dubai Silicon Oasis (DSO), Dubai</w:t>
        <w:br/>
        <w:t>Bedrooms: 2 Bed</w:t>
        <w:br/>
        <w:t>Link: https://www.bayut.com/property/details-12036883.html</w:t>
        <w:br/>
        <w:t>💡 Lowest Price in Building: https://www.bayut.com/property/details-11809763.html (AED 540000)</w:t>
      </w:r>
    </w:p>
    <w:p>
      <w:pPr>
        <w:pStyle w:val="ListBullet"/>
      </w:pPr>
      <w:r>
        <w:t>2 BR High ROI | Near To Circle Mall | Prime Location BINGHATTI CRESENT | Bayut.com</w:t>
        <w:br/>
        <w:t>Price: AED 1,350,000</w:t>
        <w:br/>
        <w:t>Location: Binghatti Crescent, JVC District 11, Jumeirah Village Circle (JVC), Dubai</w:t>
        <w:br/>
        <w:t>Bedrooms: 2 Bed</w:t>
        <w:br/>
        <w:t>Link: https://www.bayut.com/property/details-12034771.html</w:t>
        <w:br/>
        <w:t>💡 Lowest Price in Building: https://www.bayut.com/property/details-11433525.html (AED 1000000)</w:t>
      </w:r>
    </w:p>
    <w:p>
      <w:pPr>
        <w:pStyle w:val="ListBullet"/>
      </w:pPr>
      <w:r>
        <w:t>Brand New | High Floor | Vacant | Luxury | Bayut.com</w:t>
        <w:br/>
        <w:t>Price: AED 1,350,000</w:t>
        <w:br/>
        <w:t>Location: Mama Shelter (Luxury Family Residences II), Business Bay, Dubai</w:t>
        <w:br/>
        <w:t>Bedrooms: Studio</w:t>
        <w:br/>
        <w:t>Link: https://www.bayut.com/property/details-12034079.html</w:t>
        <w:br/>
        <w:t>💡 Lowest Price in Building: https://www.bayut.com/property/details-11825646.html (AED 1190000)</w:t>
      </w:r>
    </w:p>
    <w:p>
      <w:pPr>
        <w:pStyle w:val="ListBullet"/>
      </w:pPr>
      <w:r>
        <w:t>Vastu | Waterfront View | Post-Handover Payment | Bayut.com</w:t>
        <w:br/>
        <w:t>Price: AED 1,350,000</w:t>
        <w:br/>
        <w:t>Location: The Crest Tower B, The Crest, Sobha Hartland, Dubai</w:t>
        <w:br/>
        <w:t>Bedrooms: 1 Bed</w:t>
        <w:br/>
        <w:t>Link: https://www.bayut.com/property/details-12033182.html</w:t>
        <w:br/>
        <w:t>💡 Lowest Price in Building: https://www.bayut.com/property/details-11514654.html (AED 1290000)</w:t>
      </w:r>
    </w:p>
    <w:p>
      <w:pPr>
        <w:pStyle w:val="ListBullet"/>
      </w:pPr>
      <w:r>
        <w:t>2 BEDROOM FOR SALE WELL MAINTAINED METRO ACCESS || DISCOVERY GARDENS | Bayut.com</w:t>
        <w:br/>
        <w:t>Price: AED 1,352,000</w:t>
        <w:br/>
        <w:t>Location: Building 129, Contemporary, Discovery Gardens, Dubai</w:t>
        <w:br/>
        <w:t>Bedrooms: 2 Bed</w:t>
        <w:br/>
        <w:t>Link: https://www.bayut.com/property/details-12029155.html</w:t>
        <w:br/>
        <w:t>💡 Lowest Price in Building: https://www.bayut.com/property/details-11932799.html (AED 802000)</w:t>
      </w:r>
    </w:p>
    <w:p>
      <w:pPr>
        <w:pStyle w:val="ListBullet"/>
      </w:pPr>
      <w:r>
        <w:t>BRAND NEW SPECIOUS 1BEDROOM FLAT|CHILLER FREE|VACANT FOR SALE|IN AL FURJAN | Bayut.com</w:t>
        <w:br/>
        <w:t>Price: AED 1,357,000</w:t>
        <w:br/>
        <w:t>Location: Azizi Amber, Al Furjan West, Al Furjan, Dubai</w:t>
        <w:br/>
        <w:t>Bedrooms: 1 Bed</w:t>
        <w:br/>
        <w:t>Link: https://www.bayut.com/property/details-12033142.html</w:t>
        <w:br/>
        <w:t>💡 Lowest Price in Building: https://www.bayut.com/property/details-11839167.html (AED 620000)</w:t>
      </w:r>
    </w:p>
    <w:p>
      <w:pPr>
        <w:pStyle w:val="ListBullet"/>
      </w:pPr>
      <w:r>
        <w:t>TWO BEDROOM GARDEN FACING NEAR TO METRO FOR SELL CASH / MORTGAGE | Bayut.com</w:t>
        <w:br/>
        <w:t>Price: AED 1,373,000</w:t>
        <w:br/>
        <w:t>Location: Building 129, Contemporary, Discovery Gardens, Dubai</w:t>
        <w:br/>
        <w:t>Bedrooms: 2 Bed</w:t>
        <w:br/>
        <w:t>Link: https://www.bayut.com/property/details-12028641.html</w:t>
        <w:br/>
        <w:t>💡 Lowest Price in Building: https://www.bayut.com/property/details-11932799.html (AED 802000)</w:t>
      </w:r>
    </w:p>
    <w:p>
      <w:pPr>
        <w:pStyle w:val="ListBullet"/>
      </w:pPr>
      <w:r>
        <w:t>Spacious 1 Bedroom in Dorra Bay | Exclusive | Bayut.com</w:t>
        <w:br/>
        <w:t>Price: AED 1,380,000</w:t>
        <w:br/>
        <w:t>Location: Dorra Bay, Dubai Marina, Dubai</w:t>
        <w:br/>
        <w:t>Bedrooms: 1 Bed</w:t>
        <w:br/>
        <w:t>Link: https://www.bayut.com/property/details-12032269.html</w:t>
        <w:br/>
        <w:t>💡 Lowest Price in Building: https://www.bayut.com/property/details-10966889.html (AED 1290000)</w:t>
      </w:r>
    </w:p>
    <w:p>
      <w:pPr>
        <w:pStyle w:val="ListBullet"/>
      </w:pPr>
      <w:r>
        <w:t>Emi Cool View | Vacant | Well Maintained | Bayut.com</w:t>
        <w:br/>
        <w:t>Price: AED 1,382,254</w:t>
        <w:br/>
        <w:t>Location: Rabdan Building, Motor City, Dubai</w:t>
        <w:br/>
        <w:t>Bedrooms: Studio</w:t>
        <w:br/>
        <w:t>Link: https://www.bayut.com/property/details-12028602.html</w:t>
        <w:br/>
        <w:t>💡 Lowest Price in Building: https://www.bayut.com/property/details-12032105.html (AED 857637)</w:t>
      </w:r>
    </w:p>
    <w:p>
      <w:pPr>
        <w:pStyle w:val="ListBullet"/>
      </w:pPr>
      <w:r>
        <w:t>One Bedroom  |  Furnished  |  View Now | Bayut.com</w:t>
        <w:br/>
        <w:t>Price: AED 1,400,000</w:t>
        <w:br/>
        <w:t>Location: Dorra Bay, Dubai Marina, Dubai</w:t>
        <w:br/>
        <w:t>Bedrooms: 1 Bed</w:t>
        <w:br/>
        <w:t>Link: https://www.bayut.com/property/details-12030105.html</w:t>
        <w:br/>
        <w:t>💡 Lowest Price in Building: https://www.bayut.com/property/details-10966889.html (AED 1290000)</w:t>
      </w:r>
    </w:p>
    <w:p>
      <w:pPr>
        <w:pStyle w:val="ListBullet"/>
      </w:pPr>
      <w:r>
        <w:t>Full Lake View | Luxury Upgraded | High floor | Bayut.com</w:t>
        <w:br/>
        <w:t>Price: AED 1,400,000</w:t>
        <w:br/>
        <w:t>Location: Lake City Tower, JLT Cluster D, Jumeirah Lake Towers (JLT), Dubai</w:t>
        <w:br/>
        <w:t>Bedrooms: 1 Bed</w:t>
        <w:br/>
        <w:t>Link: https://www.bayut.com/property/details-12029838.html</w:t>
        <w:br/>
        <w:t>💡 Lowest Price in Building: https://www.bayut.com/property/details-10227781.html (AED 975000)</w:t>
      </w:r>
    </w:p>
    <w:p>
      <w:pPr>
        <w:pStyle w:val="ListBullet"/>
      </w:pPr>
      <w:r>
        <w:t>Modern Home Design | Perfect for Trendsetters | Bayut.com</w:t>
        <w:br/>
        <w:t>Price: AED 1,410,060</w:t>
        <w:br/>
        <w:t>Location: Rabdan Building, Motor City, Dubai</w:t>
        <w:br/>
        <w:t>Bedrooms: Studio</w:t>
        <w:br/>
        <w:t>Link: https://www.bayut.com/property/details-12033564.html</w:t>
        <w:br/>
        <w:t>💡 Lowest Price in Building: https://www.bayut.com/property/details-12032105.html (AED 857637)</w:t>
      </w:r>
    </w:p>
    <w:p>
      <w:pPr>
        <w:pStyle w:val="ListBullet"/>
      </w:pPr>
      <w:r>
        <w:t>Occupied Unit | Hassle-Free Investment Option | Bayut.com</w:t>
        <w:br/>
        <w:t>Price: AED 1,444,189</w:t>
        <w:br/>
        <w:t>Location: Rabdan Building, Motor City, Dubai</w:t>
        <w:br/>
        <w:t>Bedrooms: Studio</w:t>
        <w:br/>
        <w:t>Link: https://www.bayut.com/property/details-12032107.html</w:t>
        <w:br/>
        <w:t>💡 Lowest Price in Building: https://www.bayut.com/property/details-12032105.html (AED 857637)</w:t>
      </w:r>
    </w:p>
    <w:p>
      <w:pPr>
        <w:pStyle w:val="ListBullet"/>
      </w:pPr>
      <w:r>
        <w:t>Upgraded | Exclusive | High floor 1BHK | Bayut.com</w:t>
        <w:br/>
        <w:t>Price: AED 1,450,000</w:t>
        <w:br/>
        <w:t>Location: The Court Tower, Business Bay, Dubai</w:t>
        <w:br/>
        <w:t>Bedrooms: 1 Bed</w:t>
        <w:br/>
        <w:t>Link: https://www.bayut.com/property/details-12032117.html</w:t>
        <w:br/>
        <w:t>💡 Lowest Price in Building: https://www.bayut.com/property/details-10627368.html (AED 799999)</w:t>
      </w:r>
    </w:p>
    <w:p>
      <w:pPr>
        <w:pStyle w:val="ListBullet"/>
      </w:pPr>
      <w:r>
        <w:t>Limited Edition | Vacant | Great Amenities Title | Bayut.com</w:t>
        <w:br/>
        <w:t>Price: AED 1,475,000</w:t>
        <w:br/>
        <w:t>Location: Hameni Residence, JVC District 15, Jumeirah Village Circle (JVC), Dubai</w:t>
        <w:br/>
        <w:t>Bedrooms: 1 Bed</w:t>
        <w:br/>
        <w:t>Link: https://www.bayut.com/property/details-12031711.html</w:t>
        <w:br/>
        <w:t>💡 Lowest Price in Building: https://www.bayut.com/property/details-11707251.html (AED 1255999)</w:t>
      </w:r>
    </w:p>
    <w:p>
      <w:pPr>
        <w:pStyle w:val="ListBullet"/>
      </w:pPr>
      <w:r>
        <w:t>Offer Price| Huge Home| Community view | Bayut.com</w:t>
        <w:br/>
        <w:t>Price: AED 1,480,000</w:t>
        <w:br/>
        <w:t>Location: Souk Warsan Block E, Souk Warsan, Warsan Village, International City, Dubai</w:t>
        <w:br/>
        <w:t>Bedrooms: 3 Bed</w:t>
        <w:br/>
        <w:t>Link: https://www.bayut.com/property/details-12031060.html</w:t>
        <w:br/>
        <w:t>💡 Lowest Price in Building: https://www.bayut.com/property/details-11629639.html (AED 1450000)</w:t>
      </w:r>
    </w:p>
    <w:p>
      <w:pPr>
        <w:pStyle w:val="ListBullet"/>
      </w:pPr>
      <w:r>
        <w:t>On The Pool | Corner Unit | Large Unit | Brand New | Bayut.com</w:t>
        <w:br/>
        <w:t>Price: AED 1,490,000</w:t>
        <w:br/>
        <w:t>Location: Binghatti Nova, JVC District 12, Jumeirah Village Circle (JVC), Dubai</w:t>
        <w:br/>
        <w:t>Bedrooms: 2 Bed</w:t>
        <w:br/>
        <w:t>Link: https://www.bayut.com/property/details-12033071.html</w:t>
        <w:br/>
        <w:t>💡 Lowest Price in Building: https://www.bayut.com/property/details-11710522.html (AED 930000)</w:t>
      </w:r>
    </w:p>
    <w:p>
      <w:pPr>
        <w:pStyle w:val="ListBullet"/>
      </w:pPr>
      <w:r>
        <w:t>Exclusive 1-Bedroom Fully Furnished Apartment | Breathtaking Burj Khalifa Views | Prime Location in Hartland | Bayut.com</w:t>
        <w:br/>
        <w:t>Price: AED 1,499,999</w:t>
        <w:br/>
        <w:t>Location: Sobha Hartland, Dubai</w:t>
        <w:br/>
        <w:t>Bedrooms: 1 Bed</w:t>
        <w:br/>
        <w:t>Link: https://www.bayut.com/property/details-12036041.html</w:t>
        <w:br/>
        <w:t>💡 Lowest Price in Building: https://www.bayut.com/property/details-11595894.html (AED 980000)</w:t>
      </w:r>
    </w:p>
    <w:p>
      <w:pPr>
        <w:pStyle w:val="ListBullet"/>
      </w:pPr>
      <w:r>
        <w:t>Modern 3-Bedroom Fully Furnished Townhouse | Pool View | Single Row | Vacant | Bayut.com</w:t>
        <w:br/>
        <w:t>Price: AED 1,499,999</w:t>
        <w:br/>
        <w:t>Location: Mimosa, DAMAC Hills 2 (Akoya by DAMAC), Dubai</w:t>
        <w:br/>
        <w:t>Bedrooms: 3 Bed</w:t>
        <w:br/>
        <w:t>Link: https://www.bayut.com/property/details-12034965.html</w:t>
        <w:br/>
        <w:t>💡 Lowest Price in Building: https://www.bayut.com/property/details-5548858.html (AED 1280000)</w:t>
      </w:r>
    </w:p>
    <w:p>
      <w:pPr>
        <w:pStyle w:val="ListBullet"/>
      </w:pPr>
      <w:r>
        <w:t>Fully Furnished and Vacant Unit | High ROI | Bayut.com</w:t>
        <w:br/>
        <w:t>Price: AED 1,500,000</w:t>
        <w:br/>
        <w:t>Location: O Ten, Dubai Healthcare City Phase 2, Al Jaddaf, Dubai</w:t>
        <w:br/>
        <w:t>Bedrooms: 1 Bed</w:t>
        <w:br/>
        <w:t>Link: https://www.bayut.com/property/details-12036481.html</w:t>
        <w:br/>
        <w:t>💡 Lowest Price in Building: https://www.bayut.com/property/details-11930284.html (AED 1300000)</w:t>
      </w:r>
    </w:p>
    <w:p>
      <w:pPr>
        <w:pStyle w:val="ListBullet"/>
      </w:pPr>
      <w:r>
        <w:t>Exclusive | Huge Terrace | Furnished | Storage Included | Bayut.com</w:t>
        <w:br/>
        <w:t>Price: AED 1,500,000</w:t>
        <w:br/>
        <w:t>Location: East Tower, Luma 22, JVC District 10, Jumeirah Village Circle (JVC), Dubai</w:t>
        <w:br/>
        <w:t>Bedrooms: 1 Bed</w:t>
        <w:br/>
        <w:t>Link: https://www.bayut.com/property/details-12032511.html</w:t>
        <w:br/>
        <w:t>💡 Lowest Price in Building: https://www.bayut.com/property/details-10013459.html (AED 1290000)</w:t>
      </w:r>
    </w:p>
    <w:p>
      <w:pPr>
        <w:pStyle w:val="ListBullet"/>
      </w:pPr>
      <w:r>
        <w:t>COMFORTABLE APARTMENT,PRIME LOCATION,GREAT DEAL! | Bayut.com</w:t>
        <w:br/>
        <w:t>Price: AED 1,500,000</w:t>
        <w:br/>
        <w:t>Location: The Waves Tower A, The Waves, Dubai Marina, Dubai</w:t>
        <w:br/>
        <w:t>Bedrooms: 1 Bed</w:t>
        <w:br/>
        <w:t>Link: https://www.bayut.com/property/details-12031976.html</w:t>
        <w:br/>
        <w:t>💡 Lowest Price in Building: https://www.bayut.com/property/details-11928757.html (AED 1475000)</w:t>
      </w:r>
    </w:p>
    <w:p>
      <w:pPr>
        <w:pStyle w:val="ListBullet"/>
      </w:pPr>
      <w:r>
        <w:t>Fully Upgraded| Next To Metro| Prime Location | Bayut.com</w:t>
        <w:br/>
        <w:t>Price: AED 1,500,000</w:t>
        <w:br/>
        <w:t>Location: Dream Tower 1, Dream Towers, Dubai Marina, Dubai</w:t>
        <w:br/>
        <w:t>Bedrooms: 1 Bed</w:t>
        <w:br/>
        <w:t>Link: https://www.bayut.com/property/details-12030336.html</w:t>
        <w:br/>
        <w:t>💡 Lowest Price in Building: https://www.bayut.com/property/details-11479432.html (AED 990000)</w:t>
      </w:r>
    </w:p>
    <w:p>
      <w:pPr>
        <w:pStyle w:val="ListBullet"/>
      </w:pPr>
      <w:r>
        <w:t>Furnished | Move-in Ready | Prime Location | Bayut.com</w:t>
        <w:br/>
        <w:t>Price: AED 1,500,000</w:t>
        <w:br/>
        <w:t>Location: Aykon City, Business Bay, Dubai</w:t>
        <w:br/>
        <w:t>Bedrooms: 1 Bed</w:t>
        <w:br/>
        <w:t>Link: https://www.bayut.com/property/details-12029841.html</w:t>
        <w:br/>
        <w:t>💡 Lowest Price in Building: https://www.bayut.com/property/details-12026559.html (AED 650000)</w:t>
      </w:r>
    </w:p>
    <w:p>
      <w:pPr>
        <w:pStyle w:val="ListBullet"/>
      </w:pPr>
      <w:r>
        <w:t>HIGH FLOOR | PRIME LOCATION | HIGH ROI | Bayut.com</w:t>
        <w:br/>
        <w:t>Price: AED 1,500,000</w:t>
        <w:br/>
        <w:t>Location: Binghatti Onyx, JVC District 15, Jumeirah Village Circle (JVC), Dubai</w:t>
        <w:br/>
        <w:t>Bedrooms: 1 Bed</w:t>
        <w:br/>
        <w:t>Link: https://www.bayut.com/property/details-11113567.html</w:t>
        <w:br/>
        <w:t>💡 Lowest Price in Building: https://www.bayut.com/property/details-11380056.html (AED 945000)</w:t>
      </w:r>
    </w:p>
    <w:p>
      <w:pPr>
        <w:pStyle w:val="ListBullet"/>
      </w:pPr>
      <w:r>
        <w:t>SPECIOUS 2BEDROOM FLAT|SEMI FURNISHED|READY TO MOVE | Bayut.com</w:t>
        <w:br/>
        <w:t>Price: AED 1,511,000</w:t>
        <w:br/>
        <w:t>Location: Azizi Amber, Al Furjan West, Al Furjan, Dubai</w:t>
        <w:br/>
        <w:t>Bedrooms: 2 Bed</w:t>
        <w:br/>
        <w:t>Link: https://www.bayut.com/property/details-12033223.html</w:t>
        <w:br/>
        <w:t>💡 Lowest Price in Building: https://www.bayut.com/property/details-11839167.html (AED 620000)</w:t>
      </w:r>
    </w:p>
    <w:p>
      <w:pPr>
        <w:pStyle w:val="ListBullet"/>
      </w:pPr>
      <w:r>
        <w:t>SPECIOUS 2BEDROOM FLAT|CHILLER FREE|READY TO MOVE|VACANT FOR SALE | Bayut.com</w:t>
        <w:br/>
        <w:t>Price: AED 1,518,000</w:t>
        <w:br/>
        <w:t>Location: Azizi Amber, Al Furjan West, Al Furjan, Dubai</w:t>
        <w:br/>
        <w:t>Bedrooms: 2 Bed</w:t>
        <w:br/>
        <w:t>Link: https://www.bayut.com/property/details-12033296.html</w:t>
        <w:br/>
        <w:t>💡 Lowest Price in Building: https://www.bayut.com/property/details-11839167.html (AED 620000)</w:t>
      </w:r>
    </w:p>
    <w:p>
      <w:pPr>
        <w:pStyle w:val="ListBullet"/>
      </w:pPr>
      <w:r>
        <w:t>HIGH ROI / FURNISHED 1 BR / DESTRESS DEAL | Bayut.com</w:t>
        <w:br/>
        <w:t>Price: AED 1,530,000</w:t>
        <w:br/>
        <w:t>Location: Azizi Riviera 37, Azizi Riviera, Meydan One, Meydan City, Dubai</w:t>
        <w:br/>
        <w:t>Bedrooms: Studio</w:t>
        <w:br/>
        <w:t>Link: https://www.bayut.com/property/details-12028831.html</w:t>
        <w:br/>
        <w:t>💡 Lowest Price in Building: https://www.bayut.com/property/details-11515796.html (AED 725000)</w:t>
      </w:r>
    </w:p>
    <w:p>
      <w:pPr>
        <w:pStyle w:val="ListBullet"/>
      </w:pPr>
      <w:r>
        <w:t>Semi Single Row / Vacant / Roof Terrace | Bayut.com</w:t>
        <w:br/>
        <w:t>Price: AED 1,550,000</w:t>
        <w:br/>
        <w:t>Location: Avencia, DAMAC Hills 2 (Akoya by DAMAC), Dubai</w:t>
        <w:br/>
        <w:t>Bedrooms: 4 Bed</w:t>
        <w:br/>
        <w:t>Link: https://www.bayut.com/property/details-12033180.html</w:t>
        <w:br/>
        <w:t>💡 Lowest Price in Building: https://www.bayut.com/property/details-9692656.html (AED 1319999)</w:t>
      </w:r>
    </w:p>
    <w:p>
      <w:pPr>
        <w:pStyle w:val="ListBullet"/>
      </w:pPr>
      <w:r>
        <w:t>Spacious 2BR + Study | 3 Balconies | 1 Parking | Bayut.com</w:t>
        <w:br/>
        <w:t>Price: AED 1,550,000</w:t>
        <w:br/>
        <w:t>Location: La Residenza, JVC District 10, Jumeirah Village Circle (JVC), Dubai</w:t>
        <w:br/>
        <w:t>Bedrooms: 2 Bed</w:t>
        <w:br/>
        <w:t>Link: https://www.bayut.com/property/details-12032551.html</w:t>
        <w:br/>
        <w:t>💡 Lowest Price in Building: https://www.bayut.com/property/details-11849800.html (AED 1200000)</w:t>
      </w:r>
    </w:p>
    <w:p>
      <w:pPr>
        <w:pStyle w:val="ListBullet"/>
      </w:pPr>
      <w:r>
        <w:t>Semi Furnished I Pool View I Ready to Move In | Bayut.com</w:t>
        <w:br/>
        <w:t>Price: AED 1,550,000</w:t>
        <w:br/>
        <w:t>Location: Azizi Amber, Al Furjan West, Al Furjan, Dubai</w:t>
        <w:br/>
        <w:t>Bedrooms: 2 Bed</w:t>
        <w:br/>
        <w:t>Link: https://www.bayut.com/property/details-12031617.html</w:t>
        <w:br/>
        <w:t>💡 Lowest Price in Building: https://www.bayut.com/property/details-11839167.html (AED 620000)</w:t>
      </w:r>
    </w:p>
    <w:p>
      <w:pPr>
        <w:pStyle w:val="ListBullet"/>
      </w:pPr>
      <w:r>
        <w:t>Elegantly Furnished |VOT |Upgraded Interior | Bayut.com</w:t>
        <w:br/>
        <w:t>Price: AED 1,599,999</w:t>
        <w:br/>
        <w:t>Location: Dorra Bay, Dubai Marina, Dubai</w:t>
        <w:br/>
        <w:t>Bedrooms: 1 Bed</w:t>
        <w:br/>
        <w:t>Link: https://www.bayut.com/property/details-12032208.html</w:t>
        <w:br/>
        <w:t>💡 Lowest Price in Building: https://www.bayut.com/property/details-10966889.html (AED 1290000)</w:t>
      </w:r>
    </w:p>
    <w:p>
      <w:pPr>
        <w:pStyle w:val="ListBullet"/>
      </w:pPr>
      <w:r>
        <w:t>Ready to rent  l 1 Bedroom |  deal Location | Bayut.com</w:t>
        <w:br/>
        <w:t>Price: AED 1,600,000</w:t>
        <w:br/>
        <w:t>Location: Urbana, Emaar South, Dubai South, Dubai</w:t>
        <w:br/>
        <w:t>Bedrooms: 2 Bed</w:t>
        <w:br/>
        <w:t>Link: https://www.bayut.com/property/details-12022654.html</w:t>
        <w:br/>
        <w:t>💡 Lowest Price in Building: https://www.bayut.com/property/details-11875235.html (AED 1475000)</w:t>
      </w:r>
    </w:p>
    <w:p>
      <w:pPr>
        <w:pStyle w:val="ListBullet"/>
      </w:pPr>
      <w:r>
        <w:t>2BHK Furnished | Mid Floor | Canal View | High ROI | Bayut.com</w:t>
        <w:br/>
        <w:t>Price: AED 1,600,000</w:t>
        <w:br/>
        <w:t>Location: Vera Residences, Business Bay, Dubai</w:t>
        <w:br/>
        <w:t>Bedrooms: 2 Bed</w:t>
        <w:br/>
        <w:t>Link: https://www.bayut.com/property/details-12032648.html</w:t>
        <w:br/>
        <w:t>💡 Lowest Price in Building: https://www.bayut.com/property/details-10216415.html (AED 1099999)</w:t>
      </w:r>
    </w:p>
    <w:p>
      <w:pPr>
        <w:pStyle w:val="ListBullet"/>
      </w:pPr>
      <w:r>
        <w:t>SINGLE ROW | INVESTORS DEAL | RENTED | Bayut.com</w:t>
        <w:br/>
        <w:t>Price: AED 1,600,000</w:t>
        <w:br/>
        <w:t>Location: Urbana III, Urbana, Emaar South, Dubai South, Dubai</w:t>
        <w:br/>
        <w:t>Bedrooms: 2 Bed</w:t>
        <w:br/>
        <w:t>Link: https://www.bayut.com/property/details-12031594.html</w:t>
        <w:br/>
        <w:t>💡 Lowest Price in Building: https://www.bayut.com/property/details-11482115.html (AED 1550000)</w:t>
      </w:r>
    </w:p>
    <w:p>
      <w:pPr>
        <w:pStyle w:val="ListBullet"/>
      </w:pPr>
      <w:r>
        <w:t>Community view | Biggest Terrace| Rented | Bayut.com</w:t>
        <w:br/>
        <w:t>Price: AED 1,600,000</w:t>
        <w:br/>
        <w:t>Location: Sobha Creek Vistas Reserve Tower A, Sobha Creek Vistas Reserve, Sobha Hartland, Dubai</w:t>
        <w:br/>
        <w:t>Bedrooms: 1 Bed</w:t>
        <w:br/>
        <w:t>Link: https://www.bayut.com/property/details-12031077.html</w:t>
        <w:br/>
        <w:t>💡 Lowest Price in Building: https://www.bayut.com/property/details-11570764.html (AED 1085000)</w:t>
      </w:r>
    </w:p>
    <w:p>
      <w:pPr>
        <w:pStyle w:val="ListBullet"/>
      </w:pPr>
      <w:r>
        <w:t>Corner Unit / Vacant / Roof Terrace / L Shape | Bayut.com</w:t>
        <w:br/>
        <w:t>Price: AED 1,600,000</w:t>
        <w:br/>
        <w:t>Location: Avencia, DAMAC Hills 2 (Akoya by DAMAC), Dubai</w:t>
        <w:br/>
        <w:t>Bedrooms: 3 Bed</w:t>
        <w:br/>
        <w:t>Link: https://www.bayut.com/property/details-11841489.html</w:t>
        <w:br/>
        <w:t>💡 Lowest Price in Building: https://www.bayut.com/property/details-9692656.html (AED 1319999)</w:t>
      </w:r>
    </w:p>
    <w:p>
      <w:pPr>
        <w:pStyle w:val="ListBullet"/>
      </w:pPr>
      <w:r>
        <w:t>HIGH FLOOR | RENTED UNIT | WELL MAINTAINED | Bayut.com</w:t>
        <w:br/>
        <w:t>Price: AED 1,600,000</w:t>
        <w:br/>
        <w:t>Location: Green Lakes 3, JLT Cluster S, Jumeirah Lake Towers (JLT), Dubai</w:t>
        <w:br/>
        <w:t>Bedrooms: 1 Bed</w:t>
        <w:br/>
        <w:t>Link: https://www.bayut.com/property/details-11140486.html</w:t>
        <w:br/>
        <w:t>💡 Lowest Price in Building: https://www.bayut.com/property/details-11507408.html (AED 1500000)</w:t>
      </w:r>
    </w:p>
    <w:p>
      <w:pPr>
        <w:pStyle w:val="ListBullet"/>
      </w:pPr>
      <w:r>
        <w:t>Near Mall | Great Location | Emaar | Bayut.com</w:t>
        <w:br/>
        <w:t>Price: AED 1,600,000</w:t>
        <w:br/>
        <w:t>Location: Collective Tower 2, Collective, Dubai Hills Estate, Dubai</w:t>
        <w:br/>
        <w:t>Bedrooms: 2 Bed</w:t>
        <w:br/>
        <w:t>Link: https://www.bayut.com/property/details-12029923.html</w:t>
        <w:br/>
        <w:t>💡 Lowest Price in Building: https://www.bayut.com/property/details-11584316.html (AED 1250000)</w:t>
      </w:r>
    </w:p>
    <w:p>
      <w:pPr>
        <w:pStyle w:val="ListBullet"/>
      </w:pPr>
      <w:r>
        <w:t>High Floor | Multiple Options Available | Full Floor | Selling at Original Price ONLY | Bayut.com</w:t>
        <w:br/>
        <w:t>Price: AED 1,624,993</w:t>
        <w:br/>
        <w:t>Location: Tower D, DAMAC Towers by Paramount Hotels and Resorts, Business Bay, Dubai</w:t>
        <w:br/>
        <w:t>Bedrooms: 1 Bed</w:t>
        <w:br/>
        <w:t>Link: https://www.bayut.com/property/details-11145636.html</w:t>
        <w:br/>
        <w:t>💡 Lowest Price in Building: https://www.bayut.com/property/details-6978856.html (AED 1499999)</w:t>
      </w:r>
    </w:p>
    <w:p>
      <w:pPr>
        <w:pStyle w:val="ListBullet"/>
      </w:pPr>
      <w:r>
        <w:t>SPECIOUS 2BEDROOM FLAT|CHILLER FREE|VACANT FOR SALE | Bayut.com</w:t>
        <w:br/>
        <w:t>Price: AED 1,631,000</w:t>
        <w:br/>
        <w:t>Location: Azizi Amber, Al Furjan West, Al Furjan, Dubai</w:t>
        <w:br/>
        <w:t>Bedrooms: 2 Bed</w:t>
        <w:br/>
        <w:t>Link: https://www.bayut.com/property/details-12033340.html</w:t>
        <w:br/>
        <w:t>💡 Lowest Price in Building: https://www.bayut.com/property/details-11839167.html (AED 620000)</w:t>
      </w:r>
    </w:p>
    <w:p>
      <w:pPr>
        <w:pStyle w:val="ListBullet"/>
      </w:pPr>
      <w:r>
        <w:t>Lagoon View |Perfect For Mortgage Buyer|Call For More Details | Bayut.com</w:t>
        <w:br/>
        <w:t>Price: AED 1,670,000</w:t>
        <w:br/>
        <w:t>Location: Azizi Riviera 37, Azizi Riviera, Meydan One, Meydan City, Dubai</w:t>
        <w:br/>
        <w:t>Bedrooms: 2 Bed</w:t>
        <w:br/>
        <w:t>Link: https://www.bayut.com/property/details-12035769.html</w:t>
        <w:br/>
        <w:t>💡 Lowest Price in Building: https://www.bayut.com/property/details-11515796.html (AED 725000)</w:t>
      </w:r>
    </w:p>
    <w:p>
      <w:pPr>
        <w:pStyle w:val="ListBullet"/>
      </w:pPr>
      <w:r>
        <w:t>Single Row | With Backyard | Gated Community | Bayut.com</w:t>
        <w:br/>
        <w:t>Price: AED 1,680,000</w:t>
        <w:br/>
        <w:t>Location: Rukan 3, Rukan, Dubailand, Dubai</w:t>
        <w:br/>
        <w:t>Bedrooms: 2 Bed</w:t>
        <w:br/>
        <w:t>Link: https://www.bayut.com/property/details-12035907.html</w:t>
        <w:br/>
        <w:t>💡 Lowest Price in Building: https://www.bayut.com/property/details-11838464.html (AED 930000)</w:t>
      </w:r>
    </w:p>
    <w:p>
      <w:pPr>
        <w:pStyle w:val="ListBullet"/>
      </w:pPr>
      <w:r>
        <w:t>Bahar 6 | Sea/Marina view | 1Br | Beach access | Bayut.com</w:t>
        <w:br/>
        <w:t>Price: AED 1,690,000</w:t>
        <w:br/>
        <w:t>Location: Bahar 6, Bahar, Jumeirah Beach Residence (JBR), Dubai</w:t>
        <w:br/>
        <w:t>Bedrooms: Studio</w:t>
        <w:br/>
        <w:t>Link: https://www.bayut.com/property/details-8780884.html</w:t>
        <w:br/>
        <w:t>💡 Lowest Price in Building: https://www.bayut.com/property/details-11264552.html (AED 1500000)</w:t>
      </w:r>
    </w:p>
    <w:p>
      <w:pPr>
        <w:pStyle w:val="ListBullet"/>
      </w:pPr>
      <w:r>
        <w:t>Forest view | One bedroom | Investors deal | Bayut.com</w:t>
        <w:br/>
        <w:t>Price: AED 1,700,000</w:t>
        <w:br/>
        <w:t>Location: Building 2, Hartland Greens, Sobha Hartland, Dubai</w:t>
        <w:br/>
        <w:t>Bedrooms: 1 Bed</w:t>
        <w:br/>
        <w:t>Link: https://www.bayut.com/property/details-12033740.html</w:t>
        <w:br/>
        <w:t>💡 Lowest Price in Building: https://www.bayut.com/property/details-10940749.html (AED 1100000)</w:t>
      </w:r>
    </w:p>
    <w:p>
      <w:pPr>
        <w:pStyle w:val="ListBullet"/>
      </w:pPr>
      <w:r>
        <w:t>Vacant | High Floor | Furnished | Bayut.com</w:t>
        <w:br/>
        <w:t>Price: AED 1,700,000</w:t>
        <w:br/>
        <w:t>Location: The Pad, Business Bay, Dubai</w:t>
        <w:br/>
        <w:t>Bedrooms: 1 Bed</w:t>
        <w:br/>
        <w:t>Link: https://www.bayut.com/property/details-12032844.html</w:t>
        <w:br/>
        <w:t>💡 Lowest Price in Building: https://www.bayut.com/property/details-9617876.html (AED 1475000)</w:t>
      </w:r>
    </w:p>
    <w:p>
      <w:pPr>
        <w:pStyle w:val="ListBullet"/>
      </w:pPr>
      <w:r>
        <w:t>Spacious 1BR | High Floor | Vacant | Bayut.com</w:t>
        <w:br/>
        <w:t>Price: AED 1,700,000</w:t>
        <w:br/>
        <w:t>Location: Burj Views C, Burj Views, Downtown Dubai, Dubai</w:t>
        <w:br/>
        <w:t>Bedrooms: 1 Bed</w:t>
        <w:br/>
        <w:t>Link: https://www.bayut.com/property/details-12029778.html</w:t>
        <w:br/>
        <w:t>💡 Lowest Price in Building: https://www.bayut.com/property/details-11921829.html (AED 1500000)</w:t>
      </w:r>
    </w:p>
    <w:p>
      <w:pPr>
        <w:pStyle w:val="ListBullet"/>
      </w:pPr>
      <w:r>
        <w:t>PANORAMIC CANAL VIEW | UNFURNISHED | VOT | Bayut.com</w:t>
        <w:br/>
        <w:t>Price: AED 1,700,000</w:t>
        <w:br/>
        <w:t>Location: West Wharf, Business Bay, Dubai</w:t>
        <w:br/>
        <w:t>Bedrooms: 1 Bed</w:t>
        <w:br/>
        <w:t>Link: https://www.bayut.com/property/details-12028874.html</w:t>
        <w:br/>
        <w:t>💡 Lowest Price in Building: https://www.bayut.com/property/details-10832975.html (AED 950000)</w:t>
      </w:r>
    </w:p>
    <w:p>
      <w:pPr>
        <w:pStyle w:val="ListBullet"/>
      </w:pPr>
      <w:r>
        <w:t>Prime Low Floor Apt | Scenic Pool View | Best Deal | Bayut.com</w:t>
        <w:br/>
        <w:t>Price: AED 1,749,999</w:t>
        <w:br/>
        <w:t>Location: Azizi Riviera 46, Azizi Riviera, Meydan One, Meydan City, Dubai</w:t>
        <w:br/>
        <w:t>Bedrooms: 2 Bed</w:t>
        <w:br/>
        <w:t>Link: https://www.bayut.com/property/details-12034480.html</w:t>
        <w:br/>
        <w:t>💡 Lowest Price in Building: https://www.bayut.com/property/details-11871363.html (AED 650000)</w:t>
      </w:r>
    </w:p>
    <w:p>
      <w:pPr>
        <w:pStyle w:val="ListBullet"/>
      </w:pPr>
      <w:r>
        <w:t>Brand New I Spacious Layout I Middle Unit | Bayut.com</w:t>
        <w:br/>
        <w:t>Price: AED 1,750,000</w:t>
        <w:br/>
        <w:t>Location: Camelia, DAMAC Hills 2 (Akoya by DAMAC), Dubai</w:t>
        <w:br/>
        <w:t>Bedrooms: 3 Bed</w:t>
        <w:br/>
        <w:t>Link: https://www.bayut.com/property/details-12034384.html</w:t>
        <w:br/>
        <w:t>💡 Lowest Price in Building: https://www.bayut.com/property/details-10628409.html (AED 1250000)</w:t>
      </w:r>
    </w:p>
    <w:p>
      <w:pPr>
        <w:pStyle w:val="ListBullet"/>
      </w:pPr>
      <w:r>
        <w:t>Creek Central Park View | Large Apartment | Bayut.com</w:t>
        <w:br/>
        <w:t>Price: AED 1,750,000</w:t>
        <w:br/>
        <w:t>Location: Harbour Views 1, Harbour Views, Dubai Creek Harbour, Dubai</w:t>
        <w:br/>
        <w:t>Bedrooms: 1 Bed</w:t>
        <w:br/>
        <w:t>Link: https://www.bayut.com/property/details-12030601.html</w:t>
        <w:br/>
        <w:t>💡 Lowest Price in Building: https://www.bayut.com/property/details-11638397.html (AED 1630000)</w:t>
      </w:r>
    </w:p>
    <w:p>
      <w:pPr>
        <w:pStyle w:val="ListBullet"/>
      </w:pPr>
      <w:r>
        <w:t>LARGE ROOFTOP | JUST CAVALLI | VASTU COMPLIANT | Bayut.com</w:t>
        <w:br/>
        <w:t>Price: AED 1,785,000</w:t>
        <w:br/>
        <w:t>Location: Aquilegia, DAMAC Hills 2 (Akoya by DAMAC), Dubai</w:t>
        <w:br/>
        <w:t>Bedrooms: 3 Bed</w:t>
        <w:br/>
        <w:t>Link: https://www.bayut.com/property/details-11840081.html</w:t>
        <w:br/>
        <w:t>💡 Lowest Price in Building: https://www.bayut.com/property/details-11212466.html (AED 1400000)</w:t>
      </w:r>
    </w:p>
    <w:p>
      <w:pPr>
        <w:pStyle w:val="ListBullet"/>
      </w:pPr>
      <w:r>
        <w:t>Spacious 2 BR| Prime Location | Smart Buy | Bayut.com</w:t>
        <w:br/>
        <w:t>Price: AED 1,790,000</w:t>
        <w:br/>
        <w:t>Location: Siraj Tower, Arjan, Dubai</w:t>
        <w:br/>
        <w:t>Bedrooms: 2 Bed</w:t>
        <w:br/>
        <w:t>Link: https://www.bayut.com/property/details-12036799.html</w:t>
        <w:br/>
        <w:t>💡 Lowest Price in Building: https://www.bayut.com/property/details-11793564.html (AED 490000)</w:t>
      </w:r>
    </w:p>
    <w:p>
      <w:pPr>
        <w:pStyle w:val="ListBullet"/>
      </w:pPr>
      <w:r>
        <w:t>Luxury Upgraded | Corner Unit | Maids Room | Bayut.com</w:t>
        <w:br/>
        <w:t>Price: AED 1,799,990</w:t>
        <w:br/>
        <w:t>Location: C3, Boulevard Apartments, The Pulse, Residential District, Dubai South, Dubai</w:t>
        <w:br/>
        <w:t>Bedrooms: 3 Bed</w:t>
        <w:br/>
        <w:t>Link: https://www.bayut.com/property/details-12035905.html</w:t>
        <w:br/>
        <w:t>💡 Lowest Price in Building: https://www.bayut.com/property/details-11970615.html (AED 670000)</w:t>
      </w:r>
    </w:p>
    <w:p>
      <w:pPr>
        <w:pStyle w:val="ListBullet"/>
      </w:pPr>
      <w:r>
        <w:t>Modern Apt | Full Canal Views | Tenanted | Bayut.com</w:t>
        <w:br/>
        <w:t>Price: AED 1,800,000</w:t>
        <w:br/>
        <w:t>Location: The Pad, Business Bay, Dubai</w:t>
        <w:br/>
        <w:t>Bedrooms: 1 Bed</w:t>
        <w:br/>
        <w:t>Link: https://www.bayut.com/property/details-5479504.html</w:t>
        <w:br/>
        <w:t>💡 Lowest Price in Building: https://www.bayut.com/property/details-9617876.html (AED 1475000)</w:t>
      </w:r>
    </w:p>
    <w:p>
      <w:pPr>
        <w:pStyle w:val="ListBullet"/>
      </w:pPr>
      <w:r>
        <w:t>Vacant | Hotel Experience | Prime Location | Bayut.com</w:t>
        <w:br/>
        <w:t>Price: AED 1,800,000</w:t>
        <w:br/>
        <w:t>Location: Mama Shelter (Luxury Family Residences II), Business Bay, Dubai</w:t>
        <w:br/>
        <w:t>Bedrooms: 1 Bed</w:t>
        <w:br/>
        <w:t>Link: https://www.bayut.com/property/details-12035863.html</w:t>
        <w:br/>
        <w:t>💡 Lowest Price in Building: https://www.bayut.com/property/details-11825646.html (AED 1190000)</w:t>
      </w:r>
    </w:p>
    <w:p>
      <w:pPr>
        <w:pStyle w:val="ListBullet"/>
      </w:pPr>
      <w:r>
        <w:t>Creek Beach Living | 1BR Apartment in Emaar’s Summer Community | Bayut.com</w:t>
        <w:br/>
        <w:t>Price: AED 1,800,000</w:t>
        <w:br/>
        <w:t>Location: Summer 4, Summer at Creek Beach, Dubai Creek Harbour, Dubai</w:t>
        <w:br/>
        <w:t>Bedrooms: 1 Bed</w:t>
        <w:br/>
        <w:t>Link: https://www.bayut.com/property/details-12035354.html</w:t>
        <w:br/>
        <w:t>💡 Lowest Price in Building: https://www.bayut.com/property/details-11738956.html (AED 1700000)</w:t>
      </w:r>
    </w:p>
    <w:p>
      <w:pPr>
        <w:pStyle w:val="ListBullet"/>
      </w:pPr>
      <w:r>
        <w:t>Corner Unit | Pool View | Fully Furnished | Vacant | Bayut.com</w:t>
        <w:br/>
        <w:t>Price: AED 1,800,000</w:t>
        <w:br/>
        <w:t>Location: Collective 2.0 Tower B, Collective 2.0, Dubai Hills Estate, Dubai</w:t>
        <w:br/>
        <w:t>Bedrooms: 2 Bed</w:t>
        <w:br/>
        <w:t>Link: https://www.bayut.com/property/details-12035201.html</w:t>
        <w:br/>
        <w:t>💡 Lowest Price in Building: https://www.bayut.com/property/details-11948822.html (AED 1270000)</w:t>
      </w:r>
    </w:p>
    <w:p>
      <w:pPr>
        <w:pStyle w:val="ListBullet"/>
      </w:pPr>
      <w:r>
        <w:t>Private Pool | Fully Furnished | Corner Unit | Bayut.com</w:t>
        <w:br/>
        <w:t>Price: AED 1,800,000</w:t>
        <w:br/>
        <w:t>Location: Opalz by Danube Tower 2, Opalz by Danube, Dubai Science Park, Dubai</w:t>
        <w:br/>
        <w:t>Bedrooms: Studio</w:t>
        <w:br/>
        <w:t>Link: https://www.bayut.com/property/details-12034284.html</w:t>
        <w:br/>
        <w:t>💡 Lowest Price in Building: https://www.bayut.com/property/details-10275944.html (AED 680000)</w:t>
      </w:r>
    </w:p>
    <w:p>
      <w:pPr>
        <w:pStyle w:val="ListBullet"/>
      </w:pPr>
      <w:r>
        <w:t>Investor’s Pick | 5-Bed Townhouse | Back To Back  | High ROI | DAMAC Hills 2 | Bayut.com</w:t>
        <w:br/>
        <w:t>Price: AED 1,800,000</w:t>
        <w:br/>
        <w:t>Location: Amargo, DAMAC Hills 2 (Akoya by DAMAC), Dubai</w:t>
        <w:br/>
        <w:t>Bedrooms: 5 Bed</w:t>
        <w:br/>
        <w:t>Link: https://www.bayut.com/property/details-12033795.html</w:t>
        <w:br/>
        <w:t>💡 Lowest Price in Building: https://www.bayut.com/property/details-11865387.html (AED 1300000)</w:t>
      </w:r>
    </w:p>
    <w:p>
      <w:pPr>
        <w:pStyle w:val="ListBullet"/>
      </w:pPr>
      <w:r>
        <w:t>2BR + Maids | Vacant | Full Lake View | Bayut.com</w:t>
        <w:br/>
        <w:t>Price: AED 1,800,000</w:t>
        <w:br/>
        <w:t>Location: Icon Tower 1, JLT Cluster M, Jumeirah Lake Towers (JLT), Dubai</w:t>
        <w:br/>
        <w:t>Bedrooms: 2 Bed</w:t>
        <w:br/>
        <w:t>Link: https://www.bayut.com/property/details-12032360.html</w:t>
        <w:br/>
        <w:t>💡 Lowest Price in Building: https://www.bayut.com/property/details-11426398.html (AED 950000)</w:t>
      </w:r>
    </w:p>
    <w:p>
      <w:pPr>
        <w:pStyle w:val="ListBullet"/>
      </w:pPr>
      <w:r>
        <w:t>Creek Central Park and Canal View | Bayut.com</w:t>
        <w:br/>
        <w:t>Price: AED 1,800,000</w:t>
        <w:br/>
        <w:t>Location: Harbour Views 1, Harbour Views, Dubai Creek Harbour, Dubai</w:t>
        <w:br/>
        <w:t>Bedrooms: 1 Bed</w:t>
        <w:br/>
        <w:t>Link: https://www.bayut.com/property/details-12032032.html</w:t>
        <w:br/>
        <w:t>💡 Lowest Price in Building: https://www.bayut.com/property/details-11638397.html (AED 1630000)</w:t>
      </w:r>
    </w:p>
    <w:p>
      <w:pPr>
        <w:pStyle w:val="ListBullet"/>
      </w:pPr>
      <w:r>
        <w:t>Panoramic View I High Floor I Prime Location | Bayut.com</w:t>
        <w:br/>
        <w:t>Price: AED 1,850,000</w:t>
        <w:br/>
        <w:t>Location: Waves Grande, Sobha Hartland, Dubai</w:t>
        <w:br/>
        <w:t>Bedrooms: 1 Bed</w:t>
        <w:br/>
        <w:t>Link: https://www.bayut.com/property/details-12035046.html</w:t>
        <w:br/>
        <w:t>💡 Lowest Price in Building: https://www.bayut.com/property/details-11861576.html (AED 1750000)</w:t>
      </w:r>
    </w:p>
    <w:p>
      <w:pPr>
        <w:pStyle w:val="ListBullet"/>
      </w:pPr>
      <w:r>
        <w:t>Brand New | Vacant | Downtown View | Bayut.com</w:t>
        <w:br/>
        <w:t>Price: AED 1,850,000</w:t>
        <w:br/>
        <w:t>Location: Waves Grande, Sobha Hartland, Dubai</w:t>
        <w:br/>
        <w:t>Bedrooms: 1 Bed</w:t>
        <w:br/>
        <w:t>Link: https://www.bayut.com/property/details-12031610.html</w:t>
        <w:br/>
        <w:t>💡 Lowest Price in Building: https://www.bayut.com/property/details-11861576.html (AED 1750000)</w:t>
      </w:r>
    </w:p>
    <w:p>
      <w:pPr>
        <w:pStyle w:val="ListBullet"/>
      </w:pPr>
      <w:r>
        <w:t>Lagoon View | High Floor | Vacant on Transfer | Bayut.com</w:t>
        <w:br/>
        <w:t>Price: AED 1,850,000</w:t>
        <w:br/>
        <w:t>Location: Residences 16, The Residences at District One, District One, Mohammed Bin Rashid City, Dubai</w:t>
        <w:br/>
        <w:t>Bedrooms: 1 Bed</w:t>
        <w:br/>
        <w:t>Link: https://www.bayut.com/property/details-12030808.html</w:t>
        <w:br/>
        <w:t>💡 Lowest Price in Building: https://www.bayut.com/property/details-11886403.html (AED 1699999)</w:t>
      </w:r>
    </w:p>
    <w:p>
      <w:pPr>
        <w:pStyle w:val="ListBullet"/>
      </w:pPr>
      <w:r>
        <w:t>Brand New | Furnished | Vacant On Transfer | Bayut.com</w:t>
        <w:br/>
        <w:t>Price: AED 1,850,000</w:t>
        <w:br/>
        <w:t>Location: MBL Royal, JLT Cluster K, Jumeirah Lake Towers (JLT), Dubai</w:t>
        <w:br/>
        <w:t>Bedrooms: 1 Bed</w:t>
        <w:br/>
        <w:t>Link: https://www.bayut.com/property/details-12030056.html</w:t>
        <w:br/>
        <w:t>💡 Lowest Price in Building: https://www.bayut.com/property/details-9723746.html (AED 1599000)</w:t>
      </w:r>
    </w:p>
    <w:p>
      <w:pPr>
        <w:pStyle w:val="ListBullet"/>
      </w:pPr>
      <w:r>
        <w:t>2 Bedroom | Large Layout | Walk to Metro | Bayut.com</w:t>
        <w:br/>
        <w:t>Price: AED 1,850,000</w:t>
        <w:br/>
        <w:t>Location: Avenue Residence 1, Avenue Residence, Al Furjan, Dubai</w:t>
        <w:br/>
        <w:t>Bedrooms: 2 Bed</w:t>
        <w:br/>
        <w:t>Link: https://www.bayut.com/property/details-12029903.html</w:t>
        <w:br/>
        <w:t>💡 Lowest Price in Building: https://www.bayut.com/property/details-11524690.html (AED 1200000)</w:t>
      </w:r>
    </w:p>
    <w:p>
      <w:pPr>
        <w:pStyle w:val="ListBullet"/>
      </w:pPr>
      <w:r>
        <w:t>2 Bedroom | Large Layout | Walk to Metro | Bayut.com</w:t>
        <w:br/>
        <w:t>Price: AED 1,850,000</w:t>
        <w:br/>
        <w:t>Location: Avenue Residence 1, Avenue Residence, Al Furjan, Dubai</w:t>
        <w:br/>
        <w:t>Bedrooms: 2 Bed</w:t>
        <w:br/>
        <w:t>Link: https://www.bayut.com/property/details-12029903.html</w:t>
        <w:br/>
        <w:t>💡 Lowest Price in Building: https://www.bayut.com/property/details-11524690.html (AED 1200000)</w:t>
      </w:r>
    </w:p>
    <w:p>
      <w:pPr>
        <w:pStyle w:val="ListBullet"/>
      </w:pPr>
      <w:r>
        <w:t>Single Row |Vacant in August |Middle Corner Unit | Bayut.com</w:t>
        <w:br/>
        <w:t>Price: AED 1,870,000</w:t>
        <w:br/>
        <w:t>Location: Juniper, DAMAC Hills 2 (Akoya by DAMAC), Dubai</w:t>
        <w:br/>
        <w:t>Bedrooms: 3 Bed</w:t>
        <w:br/>
        <w:t>Link: https://www.bayut.com/property/details-12034998.html</w:t>
        <w:br/>
        <w:t>💡 Lowest Price in Building: https://www.bayut.com/property/details-10427689.html (AED 1700000)</w:t>
      </w:r>
    </w:p>
    <w:p>
      <w:pPr>
        <w:pStyle w:val="ListBullet"/>
      </w:pPr>
      <w:r>
        <w:t>Exclusive | 2BR plus Maid | High Floor | Golf View | Bayut.com</w:t>
        <w:br/>
        <w:t>Price: AED 1,899,000</w:t>
        <w:br/>
        <w:t>Location: Golf Promenade 3B, Golf Promenade 3, Golf Promenade, Golf Town, DAMAC Hills, Dubai</w:t>
        <w:br/>
        <w:t>Bedrooms: 2 Bed</w:t>
        <w:br/>
        <w:t>Link: https://www.bayut.com/property/details-10666177.html</w:t>
        <w:br/>
        <w:t>💡 Lowest Price in Building: https://www.bayut.com/property/details-11964050.html (AED 675000)</w:t>
      </w:r>
    </w:p>
    <w:p>
      <w:pPr>
        <w:pStyle w:val="ListBullet"/>
      </w:pPr>
      <w:r>
        <w:t>3BR + Multipurpose Room | Vacant &amp; Back-to-Back | Prime Unit in Sanctuary Cluster, DAMAC Hills 2 | Bayut.com</w:t>
        <w:br/>
        <w:t>Price: AED 1,899,999</w:t>
        <w:br/>
        <w:t>Location: Sanctnary, DAMAC Hills 2 (Akoya by DAMAC), Dubai</w:t>
        <w:br/>
        <w:t>Bedrooms: 3 Bed</w:t>
        <w:br/>
        <w:t>Link: https://www.bayut.com/property/details-12034155.html</w:t>
        <w:br/>
        <w:t>💡 Lowest Price in Building: https://www.bayut.com/property/details-9795610.html (AED 1575000)</w:t>
      </w:r>
    </w:p>
    <w:p>
      <w:pPr>
        <w:pStyle w:val="ListBullet"/>
      </w:pPr>
      <w:r>
        <w:t>Corner | Upgraded | Closed Kitchen | Bayut.com</w:t>
        <w:br/>
        <w:t>Price: AED 1,900,000</w:t>
        <w:br/>
        <w:t>Location: Zinnia, DAMAC Hills 2 (Akoya by DAMAC), Dubai</w:t>
        <w:br/>
        <w:t>Bedrooms: 3 Bed</w:t>
        <w:br/>
        <w:t>Link: https://www.bayut.com/property/details-12033726.html</w:t>
        <w:br/>
        <w:t>💡 Lowest Price in Building: https://www.bayut.com/property/details-11720014.html (AED 1700000)</w:t>
      </w:r>
    </w:p>
    <w:p>
      <w:pPr>
        <w:pStyle w:val="ListBullet"/>
      </w:pPr>
      <w:r>
        <w:t>High Floor | With Study Room | Vacant | Bayut.com</w:t>
        <w:br/>
        <w:t>Price: AED 1,920,000</w:t>
        <w:br/>
        <w:t>Location: Waves Grande, Sobha Hartland, Dubai</w:t>
        <w:br/>
        <w:t>Bedrooms: 1 Bed</w:t>
        <w:br/>
        <w:t>Link: https://www.bayut.com/property/details-12032924.html</w:t>
        <w:br/>
        <w:t>💡 Lowest Price in Building: https://www.bayut.com/property/details-11861576.html (AED 1750000)</w:t>
      </w:r>
    </w:p>
    <w:p>
      <w:pPr>
        <w:pStyle w:val="ListBullet"/>
      </w:pPr>
      <w:r>
        <w:t>Fully Upgraded | Spacious | Vacant | close kitchen | Bayut.com</w:t>
        <w:br/>
        <w:t>Price: AED 1,950,000</w:t>
        <w:br/>
        <w:t>Location: Pacifica, DAMAC Hills 2 (Akoya by DAMAC), Dubai</w:t>
        <w:br/>
        <w:t>Bedrooms: 3 Bed</w:t>
        <w:br/>
        <w:t>Link: https://www.bayut.com/property/details-12036542.html</w:t>
        <w:br/>
        <w:t>💡 Lowest Price in Building: https://www.bayut.com/property/details-11042776.html (AED 1750000)</w:t>
      </w:r>
    </w:p>
    <w:p>
      <w:pPr>
        <w:pStyle w:val="ListBullet"/>
      </w:pPr>
      <w:r>
        <w:t>Elegant Unit | Community View | Prime Location | Bayut.com</w:t>
        <w:br/>
        <w:t>Price: AED 1,950,000</w:t>
        <w:br/>
        <w:t>Location: Nadine Residence 1, Nadine Residence, Al Furjan, Dubai</w:t>
        <w:br/>
        <w:t>Bedrooms: 2 Bed</w:t>
        <w:br/>
        <w:t>Link: https://www.bayut.com/property/details-12036483.html</w:t>
        <w:br/>
        <w:t>💡 Lowest Price in Building: https://www.bayut.com/property/details-11904155.html (AED 1300000)</w:t>
      </w:r>
    </w:p>
    <w:p>
      <w:pPr>
        <w:pStyle w:val="ListBullet"/>
      </w:pPr>
      <w:r>
        <w:t>| Brand New | Mid Floor | Vacant Unit | | Bayut.com</w:t>
        <w:br/>
        <w:t>Price: AED 1,950,000</w:t>
        <w:br/>
        <w:t>Location: Creek Palace, Dubai Creek Harbour, Dubai</w:t>
        <w:br/>
        <w:t>Bedrooms: 1 Bed</w:t>
        <w:br/>
        <w:t>Link: https://www.bayut.com/property/details-12034447.html</w:t>
        <w:br/>
        <w:t>💡 Lowest Price in Building: https://www.bayut.com/property/details-11899144.html (AED 1880000)</w:t>
      </w:r>
    </w:p>
    <w:p>
      <w:pPr>
        <w:pStyle w:val="ListBullet"/>
      </w:pPr>
      <w:r>
        <w:t>Modern apartment for sale in Azizi Amber - 3 rooms | Bayut.com</w:t>
        <w:br/>
        <w:t>Price: AED 1,950,000</w:t>
        <w:br/>
        <w:t>Location: Azizi Amber, Al Furjan West, Al Furjan, Dubai</w:t>
        <w:br/>
        <w:t>Bedrooms: 3 Bed</w:t>
        <w:br/>
        <w:t>Link: https://www.bayut.com/property/details-12028842.html</w:t>
        <w:br/>
        <w:t>💡 Lowest Price in Building: https://www.bayut.com/property/details-11839167.html (AED 620000)</w:t>
      </w:r>
    </w:p>
    <w:p>
      <w:pPr>
        <w:pStyle w:val="ListBullet"/>
      </w:pPr>
      <w:r>
        <w:t>VACANT | FULLY FURNISHED | MARINA VIEW | Bayut.com</w:t>
        <w:br/>
        <w:t>Price: AED 1,990,000</w:t>
        <w:br/>
        <w:t>Location: DAMAC Heights, Dubai Marina, Dubai</w:t>
        <w:br/>
        <w:t>Bedrooms: 01 Bed</w:t>
        <w:br/>
        <w:t>Link: https://www.bayut.com/property/details-12033475.html</w:t>
        <w:br/>
        <w:t>💡 Lowest Price in Building: https://www.bayut.com/property/details-11968712.html (AED 1850000)</w:t>
      </w:r>
    </w:p>
    <w:p>
      <w:pPr>
        <w:pStyle w:val="ListBullet"/>
      </w:pPr>
      <w:r>
        <w:t>High Floor | Great View | Vacant | Bayut.com</w:t>
        <w:br/>
        <w:t>Price: AED 1,999,995</w:t>
        <w:br/>
        <w:t>Location: D1 Tower, Culture Village (Jaddaf Waterfront), Dubai</w:t>
        <w:br/>
        <w:t>Bedrooms: 1 Bed</w:t>
        <w:br/>
        <w:t>Link: https://www.bayut.com/property/details-10233267.html</w:t>
        <w:br/>
        <w:t>💡 Lowest Price in Building: https://www.bayut.com/property/details-11798755.html (AED 1275000)</w:t>
      </w:r>
    </w:p>
    <w:p>
      <w:pPr>
        <w:pStyle w:val="ListBullet"/>
      </w:pPr>
      <w:r>
        <w:t>1 Bed | High Floor | Canal and Golf View | Bayut.com</w:t>
        <w:br/>
        <w:t>Price: AED 2,000,000</w:t>
        <w:br/>
        <w:t>Location: The Fairways North, The Fairways, The Views, Dubai</w:t>
        <w:br/>
        <w:t>Bedrooms: 1 Bed</w:t>
        <w:br/>
        <w:t>Link: https://www.bayut.com/property/details-12035767.html</w:t>
        <w:br/>
        <w:t>💡 Lowest Price in Building: https://www.bayut.com/property/details-11371412.html (AED 1800000)</w:t>
      </w:r>
    </w:p>
    <w:p>
      <w:pPr>
        <w:pStyle w:val="ListBullet"/>
      </w:pPr>
      <w:r>
        <w:t>Exquisite Living l Prime Community l Well Maintained | Bayut.com</w:t>
        <w:br/>
        <w:t>Price: AED 2,000,000</w:t>
        <w:br/>
        <w:t>Location: Azizi Riviera 29, Azizi Riviera, Meydan One, Meydan City, Dubai</w:t>
        <w:br/>
        <w:t>Bedrooms: Studio</w:t>
        <w:br/>
        <w:t>Link: https://www.bayut.com/property/details-11920725.html</w:t>
        <w:br/>
        <w:t>💡 Lowest Price in Building: https://www.bayut.com/property/details-11559995.html (AED 674990)</w:t>
      </w:r>
    </w:p>
    <w:p>
      <w:pPr>
        <w:pStyle w:val="ListBullet"/>
      </w:pPr>
      <w:r>
        <w:t>Exclusive : Exquisite 1-Bedroom II Negotiable | Bayut.com</w:t>
        <w:br/>
        <w:t>Price: AED 2,000,000</w:t>
        <w:br/>
        <w:t>Location: Vida Residences Creek Beach, Dubai Creek Harbour, Dubai</w:t>
        <w:br/>
        <w:t>Bedrooms: 1 Bed</w:t>
        <w:br/>
        <w:t>Link: https://www.bayut.com/property/details-12032546.html</w:t>
        <w:br/>
        <w:t>💡 Lowest Price in Building: https://www.bayut.com/property/details-11947973.html (AED 1700000)</w:t>
      </w:r>
    </w:p>
    <w:p>
      <w:pPr>
        <w:pStyle w:val="ListBullet"/>
      </w:pPr>
      <w:r>
        <w:t>Prime Location | Spacious 3BR Townhouse | Bayut.com</w:t>
        <w:br/>
        <w:t>Price: AED 2,000,000</w:t>
        <w:br/>
        <w:t>Location: Aquilegia, DAMAC Hills 2 (Akoya by DAMAC), Dubai</w:t>
        <w:br/>
        <w:t>Bedrooms: 3 Bed</w:t>
        <w:br/>
        <w:t>Link: https://www.bayut.com/property/details-12030023.html</w:t>
        <w:br/>
        <w:t>💡 Lowest Price in Building: https://www.bayut.com/property/details-11212466.html (AED 1400000)</w:t>
      </w:r>
    </w:p>
    <w:p>
      <w:pPr>
        <w:pStyle w:val="ListBullet"/>
      </w:pPr>
      <w:r>
        <w:t>VOT | Renovated and Furnished | Prime Location | Bayut.com</w:t>
        <w:br/>
        <w:t>Price: AED 2,000,000</w:t>
        <w:br/>
        <w:t>Location: South Ridge 3, South Ridge, Downtown Dubai, Dubai</w:t>
        <w:br/>
        <w:t>Bedrooms: 1 Bed</w:t>
        <w:br/>
        <w:t>Link: https://www.bayut.com/property/details-12029777.html</w:t>
        <w:br/>
        <w:t>💡 Lowest Price in Building: https://www.bayut.com/property/details-11315779.html (AED 1900000)</w:t>
      </w:r>
    </w:p>
    <w:p>
      <w:pPr>
        <w:pStyle w:val="ListBullet"/>
      </w:pPr>
      <w:r>
        <w:t>2-Bedroom Apartment in Sadaf 6, JBR  | Large Layout | Bayut.com</w:t>
        <w:br/>
        <w:t>Price: AED 2,025,000</w:t>
        <w:br/>
        <w:t>Location: Sadaf 6, Sadaf, Jumeirah Beach Residence (JBR), Dubai</w:t>
        <w:br/>
        <w:t>Bedrooms: 2 Bed</w:t>
        <w:br/>
        <w:t>Link: https://www.bayut.com/property/details-12035378.html</w:t>
        <w:br/>
        <w:t>💡 Lowest Price in Building: https://www.bayut.com/property/details-11485707.html (AED 1320000)</w:t>
      </w:r>
    </w:p>
    <w:p>
      <w:pPr>
        <w:pStyle w:val="ListBullet"/>
      </w:pPr>
      <w:r>
        <w:t>Modern Layout | Community View | Prime Location | Bayut.com</w:t>
        <w:br/>
        <w:t>Price: AED 2,050,000</w:t>
        <w:br/>
        <w:t>Location: Coursetia, DAMAC Hills 2 (Akoya by DAMAC), Dubai</w:t>
        <w:br/>
        <w:t>Bedrooms: 4 Bed</w:t>
        <w:br/>
        <w:t>Link: https://www.bayut.com/property/details-12031064.html</w:t>
        <w:br/>
        <w:t>💡 Lowest Price in Building: https://www.bayut.com/property/details-11933092.html (AED 1800000)</w:t>
      </w:r>
    </w:p>
    <w:p>
      <w:pPr>
        <w:pStyle w:val="ListBullet"/>
      </w:pPr>
      <w:r>
        <w:t>Newly Built Apt in Desirable Community | Vacant | Bayut.com</w:t>
        <w:br/>
        <w:t>Price: AED 2,100,000</w:t>
        <w:br/>
        <w:t>Location: Binghatti Amber, JVC District 11, Jumeirah Village Circle (JVC), Dubai</w:t>
        <w:br/>
        <w:t>Bedrooms: 2 Bed</w:t>
        <w:br/>
        <w:t>Link: https://www.bayut.com/property/details-12033936.html</w:t>
        <w:br/>
        <w:t>💡 Lowest Price in Building: https://www.bayut.com/property/details-11858201.html (AED 740000)</w:t>
      </w:r>
    </w:p>
    <w:p>
      <w:pPr>
        <w:pStyle w:val="ListBullet"/>
      </w:pPr>
      <w:r>
        <w:t>Spacious Layout | Low Floor | Vacant On Transfer | Bayut.com</w:t>
        <w:br/>
        <w:t>Price: AED 2,100,000</w:t>
        <w:br/>
        <w:t>Location: V3 Tower, JLT Cluster V, Jumeirah Lake Towers (JLT), Dubai</w:t>
        <w:br/>
        <w:t>Bedrooms: 2 Bed</w:t>
        <w:br/>
        <w:t>Link: https://www.bayut.com/property/details-12030203.html</w:t>
        <w:br/>
        <w:t>💡 Lowest Price in Building: https://www.bayut.com/property/details-11928595.html (AED 1030000)</w:t>
      </w:r>
    </w:p>
    <w:p>
      <w:pPr>
        <w:pStyle w:val="ListBullet"/>
      </w:pPr>
      <w:r>
        <w:t>1 Bedroom | Fully Furnished | Vacant on Transfer | Bayut.com</w:t>
        <w:br/>
        <w:t>Price: AED 2,100,000</w:t>
        <w:br/>
        <w:t>Location: D1 Tower, Culture Village (Jaddaf Waterfront), Dubai</w:t>
        <w:br/>
        <w:t>Bedrooms: 1 Bed</w:t>
        <w:br/>
        <w:t>Link: https://www.bayut.com/property/details-12029664.html</w:t>
        <w:br/>
        <w:t>💡 Lowest Price in Building: https://www.bayut.com/property/details-11798755.html (AED 1275000)</w:t>
      </w:r>
    </w:p>
    <w:p>
      <w:pPr>
        <w:pStyle w:val="ListBullet"/>
      </w:pPr>
      <w:r>
        <w:t>2 BR + Maid | Ready to Move | 0% Commission | Bayut.com</w:t>
        <w:br/>
        <w:t>Price: AED 2,150,000</w:t>
        <w:br/>
        <w:t>Location: Asas Garden City 2, Jumeirah Garden City, Al Satwa, Dubai</w:t>
        <w:br/>
        <w:t>Bedrooms: 3 Bed</w:t>
        <w:br/>
        <w:t>Link: https://www.bayut.com/property/details-12033367.html</w:t>
        <w:br/>
        <w:t>💡 Lowest Price in Building: https://www.bayut.com/property/details-11559051.html (AED 1200000)</w:t>
      </w:r>
    </w:p>
    <w:p>
      <w:pPr>
        <w:pStyle w:val="ListBullet"/>
      </w:pPr>
      <w:r>
        <w:t>G+2 | Corner Unit | Single Row | Tenanted | Bayut.com</w:t>
        <w:br/>
        <w:t>Price: AED 2,200,000</w:t>
        <w:br/>
        <w:t>Location: Aquilegia, DAMAC Hills 2 (Akoya by DAMAC), Dubai</w:t>
        <w:br/>
        <w:t>Bedrooms: 3 Bed</w:t>
        <w:br/>
        <w:t>Link: https://www.bayut.com/property/details-12036867.html</w:t>
        <w:br/>
        <w:t>💡 Lowest Price in Building: https://www.bayut.com/property/details-11212466.html (AED 1400000)</w:t>
      </w:r>
    </w:p>
    <w:p>
      <w:pPr>
        <w:pStyle w:val="ListBullet"/>
      </w:pPr>
      <w:r>
        <w:t>Standalone | Motivated Seller | Vacant | Bayut.com</w:t>
        <w:br/>
        <w:t>Price: AED 2,200,000</w:t>
        <w:br/>
        <w:t>Location: Mulberry, DAMAC Hills 2 (Akoya by DAMAC), Dubai</w:t>
        <w:br/>
        <w:t>Bedrooms: 3 Bed</w:t>
        <w:br/>
        <w:t>Link: https://www.bayut.com/property/details-12036849.html</w:t>
        <w:br/>
        <w:t>💡 Lowest Price in Building: https://www.bayut.com/property/details-11952778.html (AED 1750000)</w:t>
      </w:r>
    </w:p>
    <w:p>
      <w:pPr>
        <w:pStyle w:val="ListBullet"/>
      </w:pPr>
      <w:r>
        <w:t>Elegant 2BR | Fully Furnished | Vacant | Bayut.com</w:t>
        <w:br/>
        <w:t>Price: AED 2,200,000</w:t>
        <w:br/>
        <w:t>Location: Azizi Riviera 39, Azizi Riviera, Meydan One, Meydan City, Dubai</w:t>
        <w:br/>
        <w:t>Bedrooms: 2 Bed</w:t>
        <w:br/>
        <w:t>Link: https://www.bayut.com/property/details-12034379.html</w:t>
        <w:br/>
        <w:t>💡 Lowest Price in Building: https://www.bayut.com/property/details-10978887.html (AED 630000)</w:t>
      </w:r>
    </w:p>
    <w:p>
      <w:pPr>
        <w:pStyle w:val="ListBullet"/>
      </w:pPr>
      <w:r>
        <w:t>VOT | High end Finishing | Well Maintained | Bayut.com</w:t>
        <w:br/>
        <w:t>Price: AED 2,200,000</w:t>
        <w:br/>
        <w:t>Location: Park Heights 2, Park Heights, Dubai Hills Estate, Dubai</w:t>
        <w:br/>
        <w:t>Bedrooms: 2 Bed</w:t>
        <w:br/>
        <w:t>Link: https://www.bayut.com/property/details-12032272.html</w:t>
        <w:br/>
        <w:t>💡 Lowest Price in Building: https://www.bayut.com/property/details-9340676.html (AED 1400000)</w:t>
      </w:r>
    </w:p>
    <w:p>
      <w:pPr>
        <w:pStyle w:val="ListBullet"/>
      </w:pPr>
      <w:r>
        <w:t>Hot Deal | Vacant | Upgraded Garden | Chiller | Bayut.com</w:t>
        <w:br/>
        <w:t>Price: AED 2,200,000</w:t>
        <w:br/>
        <w:t>Location: Expo Golf Villas 2 (Parkside 2), Expo Golf Villas, Emaar South, Dubai South, Dubai</w:t>
        <w:br/>
        <w:t>Bedrooms: 3 Bed</w:t>
        <w:br/>
        <w:t>Link: https://www.bayut.com/property/details-10946554.html</w:t>
        <w:br/>
        <w:t>💡 Lowest Price in Building: https://www.bayut.com/property/details-11562969.html (AED 2150000)</w:t>
      </w:r>
    </w:p>
    <w:p>
      <w:pPr>
        <w:pStyle w:val="ListBullet"/>
      </w:pPr>
      <w:r>
        <w:t>Hot Deal | Vacant | Upgraded Garden | Chiller | Bayut.com</w:t>
        <w:br/>
        <w:t>Price: AED 2,200,000</w:t>
        <w:br/>
        <w:t>Location: Expo Golf Villas 2 (Parkside 2), Expo Golf Villas, Emaar South, Dubai South, Dubai</w:t>
        <w:br/>
        <w:t>Bedrooms: 3 Bed</w:t>
        <w:br/>
        <w:t>Link: https://www.bayut.com/property/details-10946554.html</w:t>
        <w:br/>
        <w:t>💡 Lowest Price in Building: https://www.bayut.com/property/details-11562969.html (AED 2150000)</w:t>
      </w:r>
    </w:p>
    <w:p>
      <w:pPr>
        <w:pStyle w:val="ListBullet"/>
      </w:pPr>
      <w:r>
        <w:t>High Floor | Jumeirah Islands Views | VOT | Bayut.com</w:t>
        <w:br/>
        <w:t>Price: AED 2,200,000</w:t>
        <w:br/>
        <w:t>Location: Goldcrest Views 2, JLT Cluster J, Jumeirah Lake Towers (JLT), Dubai</w:t>
        <w:br/>
        <w:t>Bedrooms: 3 Bed</w:t>
        <w:br/>
        <w:t>Link: https://www.bayut.com/property/details-12028728.html</w:t>
        <w:br/>
        <w:t>💡 Lowest Price in Building: https://www.bayut.com/property/details-11495145.html (AED 680000)</w:t>
      </w:r>
    </w:p>
    <w:p>
      <w:pPr>
        <w:pStyle w:val="ListBullet"/>
      </w:pPr>
      <w:r>
        <w:t>Furnished | Sleek Living | Burj Khalifa View | Bayut.com</w:t>
        <w:br/>
        <w:t>Price: AED 2,240,000</w:t>
        <w:br/>
        <w:t>Location: Mama Shelter (Luxury Family Residences II), Business Bay, Dubai</w:t>
        <w:br/>
        <w:t>Bedrooms: 1 Bed</w:t>
        <w:br/>
        <w:t>Link: https://www.bayut.com/property/details-12031556.html</w:t>
        <w:br/>
        <w:t>💡 Lowest Price in Building: https://www.bayut.com/property/details-11825646.html (AED 1190000)</w:t>
      </w:r>
    </w:p>
    <w:p>
      <w:pPr>
        <w:pStyle w:val="ListBullet"/>
      </w:pPr>
      <w:r>
        <w:t>One Bedroom | Vacant Now | Fountain view | Bayut.com</w:t>
        <w:br/>
        <w:t>Price: AED 2,250,000</w:t>
        <w:br/>
        <w:t>Location: 29 Boulevard 2, 29 Boulevard, Downtown Dubai, Dubai</w:t>
        <w:br/>
        <w:t>Bedrooms: 1 Bed</w:t>
        <w:br/>
        <w:t>Link: https://www.bayut.com/property/details-9848664.html</w:t>
        <w:br/>
        <w:t>💡 Lowest Price in Building: https://www.bayut.com/property/details-11515550.html (AED 1400000)</w:t>
      </w:r>
    </w:p>
    <w:p>
      <w:pPr>
        <w:pStyle w:val="ListBullet"/>
      </w:pPr>
      <w:r>
        <w:t>3BED+MAID | SMART HOME SYSTEM | BRAND NEW APT | Bayut.com</w:t>
        <w:br/>
        <w:t>Price: AED 2,250,000</w:t>
        <w:br/>
        <w:t>Location: Marco Polo Tower, Living Legends, Dubai</w:t>
        <w:br/>
        <w:t>Bedrooms: 3 Bed</w:t>
        <w:br/>
        <w:t>Link: https://www.bayut.com/property/details-12032330.html</w:t>
        <w:br/>
        <w:t>💡 Lowest Price in Building: https://www.bayut.com/property/details-11831438.html (AED 835000)</w:t>
      </w:r>
    </w:p>
    <w:p>
      <w:pPr>
        <w:pStyle w:val="ListBullet"/>
      </w:pPr>
      <w:r>
        <w:t>BEST OFFER- SPACIOUS - PRIME LOCATION-FURNISHED | Bayut.com</w:t>
        <w:br/>
        <w:t>Price: AED 2,280,000</w:t>
        <w:br/>
        <w:t>Location: Qamar 6, Madinat Badr, Muhaisnah 1, Muhaisnah, Dubai</w:t>
        <w:br/>
        <w:t>Bedrooms: 2 Bed</w:t>
        <w:br/>
        <w:t>Link: https://www.bayut.com/property/details-12029720.html</w:t>
        <w:br/>
        <w:t>💡 Lowest Price in Building: https://www.bayut.com/property/details-11833351.html (AED 1198000)</w:t>
      </w:r>
    </w:p>
    <w:p>
      <w:pPr>
        <w:pStyle w:val="ListBullet"/>
      </w:pPr>
      <w:r>
        <w:t>Fully Furnished | Luxury Apartment | with Serene Community Views | for Sale | Bayut.com</w:t>
        <w:br/>
        <w:t>Price: AED 2,300,000</w:t>
        <w:br/>
        <w:t>Location: Nobles Tower, Business Bay, Dubai</w:t>
        <w:br/>
        <w:t>Bedrooms: 2 Bed</w:t>
        <w:br/>
        <w:t>Link: https://www.bayut.com/property/details-12034562.html</w:t>
        <w:br/>
        <w:t>💡 Lowest Price in Building: https://www.bayut.com/property/details-11155280.html (AED 1450000)</w:t>
      </w:r>
    </w:p>
    <w:p>
      <w:pPr>
        <w:pStyle w:val="ListBullet"/>
      </w:pPr>
      <w:r>
        <w:t>Top Floor | 3 Years Installment | Ready in 3months | Bayut.com</w:t>
        <w:br/>
        <w:t>Price: AED 2,385,000</w:t>
        <w:br/>
        <w:t>Location: Mama Shelter (Luxury Family Residences II), Business Bay, Dubai</w:t>
        <w:br/>
        <w:t>Bedrooms: 2 Bed</w:t>
        <w:br/>
        <w:t>Link: https://www.bayut.com/property/details-12028999.html</w:t>
        <w:br/>
        <w:t>💡 Lowest Price in Building: https://www.bayut.com/property/details-11825646.html (AED 1190000)</w:t>
      </w:r>
    </w:p>
    <w:p>
      <w:pPr>
        <w:pStyle w:val="ListBullet"/>
      </w:pPr>
      <w:r>
        <w:t>PARTIAL SEA VIEW | VACANT | RENOVATED | HIGH ROI | Bayut.com</w:t>
        <w:br/>
        <w:t>Price: AED 2,395,000</w:t>
        <w:br/>
        <w:t>Location: Rimal 1, Rimal, Jumeirah Beach Residence (JBR), Dubai</w:t>
        <w:br/>
        <w:t>Bedrooms: 2 Bed</w:t>
        <w:br/>
        <w:t>Link: https://www.bayut.com/property/details-12028998.html</w:t>
        <w:br/>
        <w:t>💡 Lowest Price in Building: https://www.bayut.com/property/details-11925947.html (AED 1720000)</w:t>
      </w:r>
    </w:p>
    <w:p>
      <w:pPr>
        <w:pStyle w:val="ListBullet"/>
      </w:pPr>
      <w:r>
        <w:t>Brand New | Motivated Seller | Burj Khalifa View | Bayut.com</w:t>
        <w:br/>
        <w:t>Price: AED 2,400,000</w:t>
        <w:br/>
        <w:t>Location: The 100, Meydan Avenue, Meydan City, Dubai</w:t>
        <w:br/>
        <w:t>Bedrooms: 1 Bed</w:t>
        <w:br/>
        <w:t>Link: https://www.bayut.com/property/details-12035458.html</w:t>
        <w:br/>
        <w:t>💡 Lowest Price in Building: https://www.bayut.com/property/details-11644979.html (AED 1790000)</w:t>
      </w:r>
    </w:p>
    <w:p>
      <w:pPr>
        <w:pStyle w:val="ListBullet"/>
      </w:pPr>
      <w:r>
        <w:t>Investment Deal | Hotel Apartment | Burj View | Bayut.com</w:t>
        <w:br/>
        <w:t>Price: AED 2,400,000</w:t>
        <w:br/>
        <w:t>Location: DAMAC Paramount Tower (Midtown) Hotel And Residences, Business Bay, Dubai</w:t>
        <w:br/>
        <w:t>Bedrooms: 1 Bed</w:t>
        <w:br/>
        <w:t>Link: https://www.bayut.com/property/details-12031329.html</w:t>
        <w:br/>
        <w:t>💡 Lowest Price in Building: https://www.bayut.com/property/details-11441442.html (AED 890000)</w:t>
      </w:r>
    </w:p>
    <w:p>
      <w:pPr>
        <w:pStyle w:val="ListBullet"/>
      </w:pPr>
      <w:r>
        <w:t>Water view | Brand new | Vacant | 2 BR | Bayut.com</w:t>
        <w:br/>
        <w:t>Price: AED 2,450,000</w:t>
        <w:br/>
        <w:t>Location: Urban Oasis by Missoni, Business Bay, Dubai</w:t>
        <w:br/>
        <w:t>Bedrooms: 2 Bed</w:t>
        <w:br/>
        <w:t>Link: https://www.bayut.com/property/details-12034396.html</w:t>
        <w:br/>
        <w:t>💡 Lowest Price in Building: https://www.bayut.com/property/details-11836339.html (AED 1170000)</w:t>
      </w:r>
    </w:p>
    <w:p>
      <w:pPr>
        <w:pStyle w:val="ListBullet"/>
      </w:pPr>
      <w:r>
        <w:t>2 PAYMENT PLAN | BRAND NEW | DIRECT POOL ACCESS | Bayut.com</w:t>
        <w:br/>
        <w:t>Price: AED 2,450,000</w:t>
        <w:br/>
        <w:t>Location: The Crest Tower B, The Crest, Sobha Hartland, Dubai</w:t>
        <w:br/>
        <w:t>Bedrooms: 2 Bed</w:t>
        <w:br/>
        <w:t>Link: https://www.bayut.com/property/details-12033395.html</w:t>
        <w:br/>
        <w:t>💡 Lowest Price in Building: https://www.bayut.com/property/details-11514654.html (AED 1290000)</w:t>
      </w:r>
    </w:p>
    <w:p>
      <w:pPr>
        <w:pStyle w:val="ListBullet"/>
      </w:pPr>
      <w:r>
        <w:t>Largest Unit | Boulevard View  | Immaculate Finish | Bayut.com</w:t>
        <w:br/>
        <w:t>Price: AED 2,450,000</w:t>
        <w:br/>
        <w:t>Location: Park Heights 2, Park Heights, Dubai Hills Estate, Dubai</w:t>
        <w:br/>
        <w:t>Bedrooms: 2 Bed</w:t>
        <w:br/>
        <w:t>Link: https://www.bayut.com/property/details-8572824.html</w:t>
        <w:br/>
        <w:t>💡 Lowest Price in Building: https://www.bayut.com/property/details-9340676.html (AED 1400000)</w:t>
      </w:r>
    </w:p>
    <w:p>
      <w:pPr>
        <w:pStyle w:val="ListBullet"/>
      </w:pPr>
      <w:r>
        <w:t>NEAR TO POOL | VACANT | LARGE TERRACE | Bayut.com</w:t>
        <w:br/>
        <w:t>Price: AED 2,500,000</w:t>
        <w:br/>
        <w:t>Location: Jadeel Building 2, Jadeel, Madinat Jumeirah Living, Umm Suqeim, Dubai</w:t>
        <w:br/>
        <w:t>Bedrooms: 1 Bed</w:t>
        <w:br/>
        <w:t>Link: https://www.bayut.com/property/details-12035951.html</w:t>
        <w:br/>
        <w:t>💡 Lowest Price in Building: https://www.bayut.com/property/details-11948946.html (AED 2335000)</w:t>
      </w:r>
    </w:p>
    <w:p>
      <w:pPr>
        <w:pStyle w:val="ListBullet"/>
      </w:pPr>
      <w:r>
        <w:t>Duplex | Mid Floor | Vacant On Transfer | Bayut.com</w:t>
        <w:br/>
        <w:t>Price: AED 2,500,000</w:t>
        <w:br/>
        <w:t>Location: SLS Dubai Hotel &amp; Residences, Business Bay, Dubai</w:t>
        <w:br/>
        <w:t>Bedrooms: 1 Bed</w:t>
        <w:br/>
        <w:t>Link: https://www.bayut.com/property/details-12034508.html</w:t>
        <w:br/>
        <w:t>💡 Lowest Price in Building: https://www.bayut.com/property/details-11961417.html (AED 1000000)</w:t>
      </w:r>
    </w:p>
    <w:p>
      <w:pPr>
        <w:pStyle w:val="ListBullet"/>
      </w:pPr>
      <w:r>
        <w:t>Exclusive | Biggest Layout | Canal and Pool View | Bayut.com</w:t>
        <w:br/>
        <w:t>Price: AED 2,500,000</w:t>
        <w:br/>
        <w:t>Location: The Cosmopolitan (Damac Maison), Business Bay, Dubai</w:t>
        <w:br/>
        <w:t>Bedrooms: Studio</w:t>
        <w:br/>
        <w:t>Link: https://www.bayut.com/property/details-10772242.html</w:t>
        <w:br/>
        <w:t>💡 Lowest Price in Building: https://www.bayut.com/property/details-12003581.html (AED 799900)</w:t>
      </w:r>
    </w:p>
    <w:p>
      <w:pPr>
        <w:pStyle w:val="ListBullet"/>
      </w:pPr>
      <w:r>
        <w:t>Ready for August | Negotiated | Grate floor | Bayut.com</w:t>
        <w:br/>
        <w:t>Price: AED 2,549,999</w:t>
        <w:br/>
        <w:t>Location: Wilton Terraces 2, Sobha Hartland, Dubai</w:t>
        <w:br/>
        <w:t>Bedrooms: 2 Bed</w:t>
        <w:br/>
        <w:t>Link: https://www.bayut.com/property/details-12032173.html</w:t>
        <w:br/>
        <w:t>💡 Lowest Price in Building: https://www.bayut.com/property/details-11986738.html (AED 1550000)</w:t>
      </w:r>
    </w:p>
    <w:p>
      <w:pPr>
        <w:pStyle w:val="ListBullet"/>
      </w:pPr>
      <w:r>
        <w:t>Ready for August | Negotiated | Grate floor | Bayut.com</w:t>
        <w:br/>
        <w:t>Price: AED 2,549,999</w:t>
        <w:br/>
        <w:t>Location: Wilton Park Residences II, Wilton Park Residences, Sobha Hartland, Dubai</w:t>
        <w:br/>
        <w:t>Bedrooms: 2 Bed</w:t>
        <w:br/>
        <w:t>Link: https://www.bayut.com/property/details-12031936.html</w:t>
        <w:br/>
        <w:t>💡 Lowest Price in Building: https://www.bayut.com/property/details-11403544.html (AED 1200000)</w:t>
      </w:r>
    </w:p>
    <w:p>
      <w:pPr>
        <w:pStyle w:val="ListBullet"/>
      </w:pPr>
      <w:r>
        <w:t>Luxurious | Fully Furnished | Tenanted | Bayut.com</w:t>
        <w:br/>
        <w:t>Price: AED 2,550,000</w:t>
        <w:br/>
        <w:t>Location: SLS Dubai Hotel &amp; Residences, Business Bay, Dubai</w:t>
        <w:br/>
        <w:t>Bedrooms: 1 Bed</w:t>
        <w:br/>
        <w:t>Link: https://www.bayut.com/property/details-11138604.html</w:t>
        <w:br/>
        <w:t>💡 Lowest Price in Building: https://www.bayut.com/property/details-11961417.html (AED 1000000)</w:t>
      </w:r>
    </w:p>
    <w:p>
      <w:pPr>
        <w:pStyle w:val="ListBullet"/>
      </w:pPr>
      <w:r>
        <w:t>2BR | Vacant | Unfurnished | Pool View | Corner | Bayut.com</w:t>
        <w:br/>
        <w:t>Price: AED 2,580,000</w:t>
        <w:br/>
        <w:t>Location: Ocean Heights, Dubai Marina, Dubai</w:t>
        <w:br/>
        <w:t>Bedrooms: 2 Bed</w:t>
        <w:br/>
        <w:t>Link: https://www.bayut.com/property/details-12032789.html</w:t>
        <w:br/>
        <w:t>💡 Lowest Price in Building: https://www.bayut.com/property/details-10978715.html (AED 1600000)</w:t>
      </w:r>
    </w:p>
    <w:p>
      <w:pPr>
        <w:pStyle w:val="ListBullet"/>
      </w:pPr>
      <w:r>
        <w:t>Townhouse Ready July | Priced to Sell Fast | Bayut.com</w:t>
        <w:br/>
        <w:t>Price: AED 2,600,000</w:t>
        <w:br/>
        <w:t>Location: Expo Golf Villas 6 (Greenviews 3), Expo Golf Villas, Emaar South, Dubai South, Dubai</w:t>
        <w:br/>
        <w:t>Bedrooms: 3 Bed</w:t>
        <w:br/>
        <w:t>Link: https://www.bayut.com/property/details-12036390.html</w:t>
        <w:br/>
        <w:t>💡 Lowest Price in Building: https://www.bayut.com/property/details-11759414.html (AED 2500000)</w:t>
      </w:r>
    </w:p>
    <w:p>
      <w:pPr>
        <w:pStyle w:val="ListBullet"/>
      </w:pPr>
      <w:r>
        <w:t>Maid's room | Spacious | Handover 2025 | Bayut.com</w:t>
        <w:br/>
        <w:t>Price: AED 2,600,000</w:t>
        <w:br/>
        <w:t>Location: The Crest Tower A, The Crest, Sobha Hartland, Dubai</w:t>
        <w:br/>
        <w:t>Bedrooms: Studio</w:t>
        <w:br/>
        <w:t>Link: https://www.bayut.com/property/details-9853376.html</w:t>
        <w:br/>
        <w:t>💡 Lowest Price in Building: https://www.bayut.com/property/details-10606369.html (AED 1410000)</w:t>
      </w:r>
    </w:p>
    <w:p>
      <w:pPr>
        <w:pStyle w:val="ListBullet"/>
      </w:pPr>
      <w:r>
        <w:t>Prime Location | Stylish Layout | Luxury 3BR Villa | Close to Amenities | Bayut.com</w:t>
        <w:br/>
        <w:t>Price: AED 2,650,000</w:t>
        <w:br/>
        <w:t>Location: Expo Golf Villas 3 (Parkside 3), Expo Golf Villas, Emaar South, Dubai South, Dubai</w:t>
        <w:br/>
        <w:t>Bedrooms: 3 Bed</w:t>
        <w:br/>
        <w:t>Link: https://www.bayut.com/property/details-12036807.html</w:t>
        <w:br/>
        <w:t>💡 Lowest Price in Building: https://www.bayut.com/property/details-11906753.html (AED 2200000)</w:t>
      </w:r>
    </w:p>
    <w:p>
      <w:pPr>
        <w:pStyle w:val="ListBullet"/>
      </w:pPr>
      <w:r>
        <w:t>Vacant on transfer | Large upgraded villa | Bayut.com</w:t>
        <w:br/>
        <w:t>Price: AED 2,650,000</w:t>
        <w:br/>
        <w:t>Location: Primrose, DAMAC Hills 2 (Akoya by DAMAC), Dubai</w:t>
        <w:br/>
        <w:t>Bedrooms: 4 Bed</w:t>
        <w:br/>
        <w:t>Link: https://www.bayut.com/property/details-9716583.html</w:t>
        <w:br/>
        <w:t>💡 Lowest Price in Building: https://www.bayut.com/property/details-12034051.html (AED 1800000)</w:t>
      </w:r>
    </w:p>
    <w:p>
      <w:pPr>
        <w:pStyle w:val="ListBullet"/>
      </w:pPr>
      <w:r>
        <w:t>Large Layout | Metro Cluster | Vacant Now | Bayut.com</w:t>
        <w:br/>
        <w:t>Price: AED 2,650,000</w:t>
        <w:br/>
        <w:t>Location: Green Lakes 1, JLT Cluster S, Jumeirah Lake Towers (JLT), Dubai</w:t>
        <w:br/>
        <w:t>Bedrooms: 2 Bed</w:t>
        <w:br/>
        <w:t>Link: https://www.bayut.com/property/details-12031589.html</w:t>
        <w:br/>
        <w:t>💡 Lowest Price in Building: https://www.bayut.com/property/details-11698732.html (AED 1450000)</w:t>
      </w:r>
    </w:p>
    <w:p>
      <w:pPr>
        <w:pStyle w:val="ListBullet"/>
      </w:pPr>
      <w:r>
        <w:t>VACANT | COMMUNITY VIEW | WITH MAIDS ROOM | Bayut.com</w:t>
        <w:br/>
        <w:t>Price: AED 2,669,990</w:t>
        <w:br/>
        <w:t>Location: Polo Residence C4, Polo Residence, Meydan Avenue, Meydan City, Dubai</w:t>
        <w:br/>
        <w:t>Bedrooms: 2 Bed</w:t>
        <w:br/>
        <w:t>Link: https://www.bayut.com/property/details-12033393.html</w:t>
        <w:br/>
        <w:t>💡 Lowest Price in Building: https://www.bayut.com/property/details-10918724.html (AED 1350000)</w:t>
      </w:r>
    </w:p>
    <w:p>
      <w:pPr>
        <w:pStyle w:val="ListBullet"/>
      </w:pPr>
      <w:r>
        <w:t>Upgraded | Canal and Burj View | Vacant | Bayut.com</w:t>
        <w:br/>
        <w:t>Price: AED 2,700,000</w:t>
        <w:br/>
        <w:t>Location: The Residences at Business Central, Business Bay, Dubai</w:t>
        <w:br/>
        <w:t>Bedrooms: 1 Bed</w:t>
        <w:br/>
        <w:t>Link: https://www.bayut.com/property/details-12036138.html</w:t>
        <w:br/>
        <w:t>💡 Lowest Price in Building: https://www.bayut.com/property/details-11372903.html (AED 1170000)</w:t>
      </w:r>
    </w:p>
    <w:p>
      <w:pPr>
        <w:pStyle w:val="ListBullet"/>
      </w:pPr>
      <w:r>
        <w:t>2-Bedroom Furnished Apartment | High Floor | Nobles Tower, Business Bay | Bayut.com</w:t>
        <w:br/>
        <w:t>Price: AED 2,700,000</w:t>
        <w:br/>
        <w:t>Location: Nobles Tower, Business Bay, Dubai</w:t>
        <w:br/>
        <w:t>Bedrooms: 2 Bed</w:t>
        <w:br/>
        <w:t>Link: https://www.bayut.com/property/details-12034270.html</w:t>
        <w:br/>
        <w:t>💡 Lowest Price in Building: https://www.bayut.com/property/details-11155280.html (AED 1450000)</w:t>
      </w:r>
    </w:p>
    <w:p>
      <w:pPr>
        <w:pStyle w:val="ListBullet"/>
      </w:pPr>
      <w:r>
        <w:t>Fully Upgraded | Spacious Layout | Vacant | Bayut.com</w:t>
        <w:br/>
        <w:t>Price: AED 2,700,000</w:t>
        <w:br/>
        <w:t>Location: Asayel Building 2, Asayel, Madinat Jumeirah Living, Umm Suqeim, Dubai</w:t>
        <w:br/>
        <w:t>Bedrooms: 1 Bed</w:t>
        <w:br/>
        <w:t>Link: https://www.bayut.com/property/details-12031377.html</w:t>
        <w:br/>
        <w:t>💡 Lowest Price in Building: https://www.bayut.com/property/details-12022602.html (AED 2200000)</w:t>
      </w:r>
    </w:p>
    <w:p>
      <w:pPr>
        <w:pStyle w:val="ListBullet"/>
      </w:pPr>
      <w:r>
        <w:t>2bhk plus maids | Unfurnished | Tenanted | Bayut.com</w:t>
        <w:br/>
        <w:t>Price: AED 2,725,000</w:t>
        <w:br/>
        <w:t>Location: Polo Residence, Meydan Avenue, Meydan City, Dubai</w:t>
        <w:br/>
        <w:t>Bedrooms: 2 Bed</w:t>
        <w:br/>
        <w:t>Link: https://www.bayut.com/property/details-12033490.html</w:t>
        <w:br/>
        <w:t>💡 Lowest Price in Building: https://www.bayut.com/property/details-10591187.html (AED 1185000)</w:t>
      </w:r>
    </w:p>
    <w:p>
      <w:pPr>
        <w:pStyle w:val="ListBullet"/>
      </w:pPr>
      <w:r>
        <w:t>Prestine | Skyline Sea View | Spacious | Corner | Bayut.com</w:t>
        <w:br/>
        <w:t>Price: AED 2,750,000</w:t>
        <w:br/>
        <w:t>Location: Creek Vistas Grande, Sobha Hartland, Dubai</w:t>
        <w:br/>
        <w:t>Bedrooms: 2 Bed</w:t>
        <w:br/>
        <w:t>Link: https://www.bayut.com/property/details-12029779.html</w:t>
        <w:br/>
        <w:t>💡 Lowest Price in Building: https://www.bayut.com/property/details-11601541.html (AED 1640000)</w:t>
      </w:r>
    </w:p>
    <w:p>
      <w:pPr>
        <w:pStyle w:val="ListBullet"/>
      </w:pPr>
      <w:r>
        <w:t>Multiple Choices | Prime Location | Great Investment | Bayut.com</w:t>
        <w:br/>
        <w:t>Price: AED 2,800,000</w:t>
        <w:br/>
        <w:t>Location: Maha Townhouses, Town Square, Dubai</w:t>
        <w:br/>
        <w:t>Bedrooms: 3 Bed</w:t>
        <w:br/>
        <w:t>Link: https://www.bayut.com/property/details-12036456.html</w:t>
        <w:br/>
        <w:t>💡 Lowest Price in Building: https://www.bayut.com/property/details-10288903.html (AED 2650000)</w:t>
      </w:r>
    </w:p>
    <w:p>
      <w:pPr>
        <w:pStyle w:val="ListBullet"/>
      </w:pPr>
      <w:r>
        <w:t>3 BEDROOM I BEST LOCATION I SPACIOUS | READY TO MOVE | Bayut.com</w:t>
        <w:br/>
        <w:t>Price: AED 2,800,000</w:t>
        <w:br/>
        <w:t>Location: Talia, The Valley by Emaar, Dubai</w:t>
        <w:br/>
        <w:t>Bedrooms: 3 Bed</w:t>
        <w:br/>
        <w:t>Link: https://www.bayut.com/property/details-12031953.html</w:t>
        <w:br/>
        <w:t>💡 Lowest Price in Building: https://www.bayut.com/property/details-11777339.html (AED 2700000)</w:t>
      </w:r>
    </w:p>
    <w:p>
      <w:pPr>
        <w:pStyle w:val="ListBullet"/>
      </w:pPr>
      <w:r>
        <w:t>Vacant | Huge Private Terrace | Ground Floor | Bayut.com</w:t>
        <w:br/>
        <w:t>Price: AED 2,800,000</w:t>
        <w:br/>
        <w:t>Location: Executive Residences 1, Executive Residences, Dubai Hills Estate, Dubai</w:t>
        <w:br/>
        <w:t>Bedrooms: 2 Bed</w:t>
        <w:br/>
        <w:t>Link: https://www.bayut.com/property/details-12031004.html</w:t>
        <w:br/>
        <w:t>💡 Lowest Price in Building: https://www.bayut.com/property/details-11839186.html (AED 1670000)</w:t>
      </w:r>
    </w:p>
    <w:p>
      <w:pPr>
        <w:pStyle w:val="ListBullet"/>
      </w:pPr>
      <w:r>
        <w:t>Motivated Seller I Prime Location I Single Row | Bayut.com</w:t>
        <w:br/>
        <w:t>Price: AED 2,800,000</w:t>
        <w:br/>
        <w:t>Location: Safi Townhouses, Town Square, Dubai</w:t>
        <w:br/>
        <w:t>Bedrooms: 3 Bed</w:t>
        <w:br/>
        <w:t>Link: https://www.bayut.com/property/details-12030373.html</w:t>
        <w:br/>
        <w:t>💡 Lowest Price in Building: https://www.bayut.com/property/details-11876702.html (AED 2400000)</w:t>
      </w:r>
    </w:p>
    <w:p>
      <w:pPr>
        <w:pStyle w:val="ListBullet"/>
      </w:pPr>
      <w:r>
        <w:t>High Floor | Rented | Skyline Views | Bayut.com</w:t>
        <w:br/>
        <w:t>Price: AED 2,800,000</w:t>
        <w:br/>
        <w:t>Location: Creek Vistas Grande, Sobha Hartland, Dubai</w:t>
        <w:br/>
        <w:t>Bedrooms: 2 Bed</w:t>
        <w:br/>
        <w:t>Link: https://www.bayut.com/property/details-12029095.html</w:t>
        <w:br/>
        <w:t>💡 Lowest Price in Building: https://www.bayut.com/property/details-11601541.html (AED 1640000)</w:t>
      </w:r>
    </w:p>
    <w:p>
      <w:pPr>
        <w:pStyle w:val="ListBullet"/>
      </w:pPr>
      <w:r>
        <w:t>Canal View | Fully Furnished | Vacant | Bayut.com</w:t>
        <w:br/>
        <w:t>Price: AED 2,850,000</w:t>
        <w:br/>
        <w:t>Location: Vida Residence Downtown, Downtown Dubai, Dubai</w:t>
        <w:br/>
        <w:t>Bedrooms: 1 Bed</w:t>
        <w:br/>
        <w:t>Link: https://www.bayut.com/property/details-12035856.html</w:t>
        <w:br/>
        <w:t>💡 Lowest Price in Building: https://www.bayut.com/property/details-11560801.html (AED 2400000)</w:t>
      </w:r>
    </w:p>
    <w:p>
      <w:pPr>
        <w:pStyle w:val="ListBullet"/>
      </w:pPr>
      <w:r>
        <w:t>2 BR | Vacant | Canal View | Payment Plan | Bayut.com</w:t>
        <w:br/>
        <w:t>Price: AED 2,850,000</w:t>
        <w:br/>
        <w:t>Location: Urban Oasis by Missoni, Business Bay, Dubai</w:t>
        <w:br/>
        <w:t>Bedrooms: 2 Bed</w:t>
        <w:br/>
        <w:t>Link: https://www.bayut.com/property/details-12035832.html</w:t>
        <w:br/>
        <w:t>💡 Lowest Price in Building: https://www.bayut.com/property/details-11836339.html (AED 1170000)</w:t>
      </w:r>
    </w:p>
    <w:p>
      <w:pPr>
        <w:pStyle w:val="ListBullet"/>
      </w:pPr>
      <w:r>
        <w:t>3 Bedroom | Rare Layout | Vacant on Transfer | Bayut.com</w:t>
        <w:br/>
        <w:t>Price: AED 2,850,000</w:t>
        <w:br/>
        <w:t>Location: Murjan 1, Murjan, Jumeirah Beach Residence (JBR), Dubai</w:t>
        <w:br/>
        <w:t>Bedrooms: 3 Bed</w:t>
        <w:br/>
        <w:t>Link: https://www.bayut.com/property/details-12033246.html</w:t>
        <w:br/>
        <w:t>💡 Lowest Price in Building: https://www.bayut.com/property/details-11517497.html (AED 1650000)</w:t>
      </w:r>
    </w:p>
    <w:p>
      <w:pPr>
        <w:pStyle w:val="ListBullet"/>
      </w:pPr>
      <w:r>
        <w:t>Exclusive | Genuine Resale | Near Handover | Bayut.com</w:t>
        <w:br/>
        <w:t>Price: AED 2,850,000</w:t>
        <w:br/>
        <w:t>Location: Maha Townhouses, Town Square, Dubai</w:t>
        <w:br/>
        <w:t>Bedrooms: 3 Bed</w:t>
        <w:br/>
        <w:t>Link: https://www.bayut.com/property/details-12032231.html</w:t>
        <w:br/>
        <w:t>💡 Lowest Price in Building: https://www.bayut.com/property/details-10288903.html (AED 2650000)</w:t>
      </w:r>
    </w:p>
    <w:p>
      <w:pPr>
        <w:pStyle w:val="ListBullet"/>
      </w:pPr>
      <w:r>
        <w:t>Large Layout | Brand New | High Floor | Bayut.com</w:t>
        <w:br/>
        <w:t>Price: AED 2,884,999</w:t>
        <w:br/>
        <w:t>Location: Urban Oasis by Missoni, Business Bay, Dubai</w:t>
        <w:br/>
        <w:t>Bedrooms: 2 Bed</w:t>
        <w:br/>
        <w:t>Link: https://www.bayut.com/property/details-12031001.html</w:t>
        <w:br/>
        <w:t>💡 Lowest Price in Building: https://www.bayut.com/property/details-11836339.html (AED 1170000)</w:t>
      </w:r>
    </w:p>
    <w:p>
      <w:pPr>
        <w:pStyle w:val="ListBullet"/>
      </w:pPr>
      <w:r>
        <w:t>Burj Khalifa and Canal view Vacant Soon Negotiable | Bayut.com</w:t>
        <w:br/>
        <w:t>Price: AED 2,900,000</w:t>
        <w:br/>
        <w:t>Location: The Residences at Business Central, Business Bay, Dubai</w:t>
        <w:br/>
        <w:t>Bedrooms: 2 Bed</w:t>
        <w:br/>
        <w:t>Link: https://www.bayut.com/property/details-12036619.html</w:t>
        <w:br/>
        <w:t>💡 Lowest Price in Building: https://www.bayut.com/property/details-11372903.html (AED 1170000)</w:t>
      </w:r>
    </w:p>
    <w:p>
      <w:pPr>
        <w:pStyle w:val="ListBullet"/>
      </w:pPr>
      <w:r>
        <w:t>RARE LAYOUT | LOW FLOOR | STREET VIEW | VACANT | Bayut.com</w:t>
        <w:br/>
        <w:t>Price: AED 2,900,000</w:t>
        <w:br/>
        <w:t>Location: Vida Residence (The Hills), The Hills, Dubai</w:t>
        <w:br/>
        <w:t>Bedrooms: 2 Bed</w:t>
        <w:br/>
        <w:t>Link: https://www.bayut.com/property/details-12034320.html</w:t>
        <w:br/>
        <w:t>💡 Lowest Price in Building: https://www.bayut.com/property/details-11870423.html (AED 2150000)</w:t>
      </w:r>
    </w:p>
    <w:p>
      <w:pPr>
        <w:pStyle w:val="ListBullet"/>
      </w:pPr>
      <w:r>
        <w:t>Furnished and Serviced Apt with Skyline Views | Bayut.com</w:t>
        <w:br/>
        <w:t>Price: AED 2,900,000</w:t>
        <w:br/>
        <w:t>Location: Address Harbour Point, Dubai Creek Harbour, Dubai</w:t>
        <w:br/>
        <w:t>Bedrooms: 1 Bed</w:t>
        <w:br/>
        <w:t>Link: https://www.bayut.com/property/details-12033934.html</w:t>
        <w:br/>
        <w:t>💡 Lowest Price in Building: https://www.bayut.com/property/details-10923633.html (AED 2700000)</w:t>
      </w:r>
    </w:p>
    <w:p>
      <w:pPr>
        <w:pStyle w:val="ListBullet"/>
      </w:pPr>
      <w:r>
        <w:t>Partial Sea View, Partial Ain Dubai View, Fully Upgraded, Fully Furnished Beautiful 3 Bed with Maids apartment vacant upon transfer. | Bayut.com</w:t>
        <w:br/>
        <w:t>Price: AED 2,900,000</w:t>
        <w:br/>
        <w:t>Location: Sadaf 6, Sadaf, Jumeirah Beach Residence (JBR), Dubai</w:t>
        <w:br/>
        <w:t>Bedrooms: 3 Bed</w:t>
        <w:br/>
        <w:t>Link: https://www.bayut.com/property/details-10682050.html</w:t>
        <w:br/>
        <w:t>💡 Lowest Price in Building: https://www.bayut.com/property/details-11485707.html (AED 1320000)</w:t>
      </w:r>
    </w:p>
    <w:p>
      <w:pPr>
        <w:pStyle w:val="ListBullet"/>
      </w:pPr>
      <w:r>
        <w:t>Brand New | High Floor | Vacant | Bayut.com</w:t>
        <w:br/>
        <w:t>Price: AED 2,900,000</w:t>
        <w:br/>
        <w:t>Location: Creek Palace, Dubai Creek Harbour, Dubai</w:t>
        <w:br/>
        <w:t>Bedrooms: 2 Bed</w:t>
        <w:br/>
        <w:t>Link: https://www.bayut.com/property/details-12031607.html</w:t>
        <w:br/>
        <w:t>💡 Lowest Price in Building: https://www.bayut.com/property/details-11899144.html (AED 1880000)</w:t>
      </w:r>
    </w:p>
    <w:p>
      <w:pPr>
        <w:pStyle w:val="ListBullet"/>
      </w:pPr>
      <w:r>
        <w:t>LARGEST 1 BED | HIGH FLOOR | WITH STUDY PLUS MAIDS | Bayut.com</w:t>
        <w:br/>
        <w:t>Price: AED 2,900,000</w:t>
        <w:br/>
        <w:t>Location: Seven Palm, Palm Jumeirah, Dubai</w:t>
        <w:br/>
        <w:t>Bedrooms: 1 Bed</w:t>
        <w:br/>
        <w:t>Link: https://www.bayut.com/property/details-12031099.html</w:t>
        <w:br/>
        <w:t>💡 Lowest Price in Building: https://www.bayut.com/property/details-11930805.html (AED 999000)</w:t>
      </w:r>
    </w:p>
    <w:p>
      <w:pPr>
        <w:pStyle w:val="ListBullet"/>
      </w:pPr>
      <w:r>
        <w:t>Single Row Landscaped | Type C | Vacant in August | Bayut.com</w:t>
        <w:br/>
        <w:t>Price: AED 2,950,000</w:t>
        <w:br/>
        <w:t>Location: Mira Oasis 3, Mira Oasis, Reem, Dubai</w:t>
        <w:br/>
        <w:t>Bedrooms: 3 Bed</w:t>
        <w:br/>
        <w:t>Link: https://www.bayut.com/property/details-11069628.html</w:t>
        <w:br/>
        <w:t>💡 Lowest Price in Building: https://www.bayut.com/property/details-11579245.html (AED 2799999)</w:t>
      </w:r>
    </w:p>
    <w:p>
      <w:pPr>
        <w:pStyle w:val="ListBullet"/>
      </w:pPr>
      <w:r>
        <w:t>Lavish 2Br | Brand New Interior &amp; Furniture | Sea View | Bayut.com</w:t>
        <w:br/>
        <w:t>Price: AED 2,999,999</w:t>
        <w:br/>
        <w:t>Location: Elite Residence, Dubai Marina, Dubai</w:t>
        <w:br/>
        <w:t>Bedrooms: 2 Bed</w:t>
        <w:br/>
        <w:t>Link: https://www.bayut.com/property/details-12035087.html</w:t>
        <w:br/>
        <w:t>💡 Lowest Price in Building: https://www.bayut.com/property/details-11484100.html (AED 1300000)</w:t>
      </w:r>
    </w:p>
    <w:p>
      <w:pPr>
        <w:pStyle w:val="ListBullet"/>
      </w:pPr>
      <w:r>
        <w:t>Single Row | Close To Amenites | Ready To Move In | Bayut.com</w:t>
        <w:br/>
        <w:t>Price: AED 2,999,999</w:t>
        <w:br/>
        <w:t>Location: Nara, The Valley by Emaar, Dubai</w:t>
        <w:br/>
        <w:t>Bedrooms: 3 Bed</w:t>
        <w:br/>
        <w:t>Link: https://www.bayut.com/property/details-12030949.html</w:t>
        <w:br/>
        <w:t>💡 Lowest Price in Building: https://www.bayut.com/property/details-11988365.html (AED 2650000)</w:t>
      </w:r>
    </w:p>
    <w:p>
      <w:pPr>
        <w:pStyle w:val="ListBullet"/>
      </w:pPr>
      <w:r>
        <w:t>Large 2BR+Study | Golf Course Views | Exclusive | Bayut.com</w:t>
        <w:br/>
        <w:t>Price: AED 3,000,000</w:t>
        <w:br/>
        <w:t>Location: Tanaro, The Views, Dubai</w:t>
        <w:br/>
        <w:t>Bedrooms: 2 Bed</w:t>
        <w:br/>
        <w:t>Link: https://www.bayut.com/property/details-12037102.html</w:t>
        <w:br/>
        <w:t>💡 Lowest Price in Building: https://www.bayut.com/property/details-11387636.html (AED 1350000)</w:t>
      </w:r>
    </w:p>
    <w:p>
      <w:pPr>
        <w:pStyle w:val="ListBullet"/>
      </w:pPr>
      <w:r>
        <w:t>Vacant on Transfer | Pool and Park View | Exclusive | Bayut.com</w:t>
        <w:br/>
        <w:t>Price: AED 3,000,000</w:t>
        <w:br/>
        <w:t>Location: Executive Residences 2, Executive Residences, Dubai Hills Estate, Dubai</w:t>
        <w:br/>
        <w:t>Bedrooms: 2 Bed</w:t>
        <w:br/>
        <w:t>Link: https://www.bayut.com/property/details-12036384.html</w:t>
        <w:br/>
        <w:t>💡 Lowest Price in Building: https://www.bayut.com/property/details-11844871.html (AED 1750000)</w:t>
      </w:r>
    </w:p>
    <w:p>
      <w:pPr>
        <w:pStyle w:val="ListBullet"/>
      </w:pPr>
      <w:r>
        <w:t>Palm View | High Floor | PA Payment Plan | Bayut.com</w:t>
        <w:br/>
        <w:t>Price: AED 3,000,000</w:t>
        <w:br/>
        <w:t>Location: Palace Beach Residence, Emaar Beachfront, Dubai Harbour, Dubai</w:t>
        <w:br/>
        <w:t>Bedrooms: 1 Bed</w:t>
        <w:br/>
        <w:t>Link: https://www.bayut.com/property/details-12032098.html</w:t>
        <w:br/>
        <w:t>💡 Lowest Price in Building: https://www.bayut.com/property/details-11730519.html (AED 2500000)</w:t>
      </w:r>
    </w:p>
    <w:p>
      <w:pPr>
        <w:pStyle w:val="ListBullet"/>
      </w:pPr>
      <w:r>
        <w:t>Park View | 2 Bed | Low Floor | Bayut.com</w:t>
        <w:br/>
        <w:t>Price: AED 3,000,000</w:t>
        <w:br/>
        <w:t>Location: Harbour Gate Tower 2, Harbour Gate, Dubai Creek Harbour, Dubai</w:t>
        <w:br/>
        <w:t>Bedrooms: 2 Bed</w:t>
        <w:br/>
        <w:t>Link: https://www.bayut.com/property/details-12030055.html</w:t>
        <w:br/>
        <w:t>💡 Lowest Price in Building: https://www.bayut.com/property/details-10914791.html (AED 1699999)</w:t>
      </w:r>
    </w:p>
    <w:p>
      <w:pPr>
        <w:pStyle w:val="ListBullet"/>
      </w:pPr>
      <w:r>
        <w:t>2 BR + Pool | Park View | Spacious Layout | Bayut.com</w:t>
        <w:br/>
        <w:t>Price: AED 3,072,000</w:t>
        <w:br/>
        <w:t>Location: Opalz by Danube Tower 2, Opalz by Danube, Dubai Science Park, Dubai</w:t>
        <w:br/>
        <w:t>Bedrooms: 2 Bed</w:t>
        <w:br/>
        <w:t>Link: https://www.bayut.com/property/details-12033664.html</w:t>
        <w:br/>
        <w:t>💡 Lowest Price in Building: https://www.bayut.com/property/details-10275944.html (AED 680000)</w:t>
      </w:r>
    </w:p>
    <w:p>
      <w:pPr>
        <w:pStyle w:val="ListBullet"/>
      </w:pPr>
      <w:r>
        <w:t>Ready to Move | Stunning Location | Best Price | Bayut.com</w:t>
        <w:br/>
        <w:t>Price: AED 3,099,999</w:t>
        <w:br/>
        <w:t>Location: La Violeta 1, La Violeta, Villanova, Dubailand, Dubai</w:t>
        <w:br/>
        <w:t>Bedrooms: 3 Bed</w:t>
        <w:br/>
        <w:t>Link: https://www.bayut.com/property/details-12036869.html</w:t>
        <w:br/>
        <w:t>💡 Lowest Price in Building: https://www.bayut.com/property/details-11552146.html (AED 2950000)</w:t>
      </w:r>
    </w:p>
    <w:p>
      <w:pPr>
        <w:pStyle w:val="ListBullet"/>
      </w:pPr>
      <w:r>
        <w:t>Burj Khalifa &amp; Lagoon Views I High ROI I 2 Bedroom + Maid | Bayut.com</w:t>
        <w:br/>
        <w:t>Price: AED 3,100,000</w:t>
        <w:br/>
        <w:t>Location: Residences 14, The Residences at District One, District One, Mohammed Bin Rashid City, Dubai</w:t>
        <w:br/>
        <w:t>Bedrooms: 2 Bed</w:t>
        <w:br/>
        <w:t>Link: https://www.bayut.com/property/details-12036485.html</w:t>
        <w:br/>
        <w:t>💡 Lowest Price in Building: https://www.bayut.com/property/details-11559265.html (AED 1699999)</w:t>
      </w:r>
    </w:p>
    <w:p>
      <w:pPr>
        <w:pStyle w:val="ListBullet"/>
      </w:pPr>
      <w:r>
        <w:t>Tenanted | Furnished | Partial Lake and Golf Views | Bayut.com</w:t>
        <w:br/>
        <w:t>Price: AED 3,100,000</w:t>
        <w:br/>
        <w:t>Location: Mosela Waterside Residences, Mosela, The Views, Dubai</w:t>
        <w:br/>
        <w:t>Bedrooms: 2 Bed</w:t>
        <w:br/>
        <w:t>Link: https://www.bayut.com/property/details-12033580.html</w:t>
        <w:br/>
        <w:t>💡 Lowest Price in Building: https://www.bayut.com/property/details-10173761.html (AED 1450000)</w:t>
      </w:r>
    </w:p>
    <w:p>
      <w:pPr>
        <w:pStyle w:val="ListBullet"/>
      </w:pPr>
      <w:r>
        <w:t>Furnished | Canal View | High Floor | Bayut.com</w:t>
        <w:br/>
        <w:t>Price: AED 3,100,000</w:t>
        <w:br/>
        <w:t>Location: Trillionaire Residences by Binghatti, Business Bay, Dubai</w:t>
        <w:br/>
        <w:t>Bedrooms: 2 Bed</w:t>
        <w:br/>
        <w:t>Link: https://www.bayut.com/property/details-12028856.html</w:t>
        <w:br/>
        <w:t>💡 Lowest Price in Building: https://www.bayut.com/property/details-11791875.html (AED 1399000)</w:t>
      </w:r>
    </w:p>
    <w:p>
      <w:pPr>
        <w:pStyle w:val="ListBullet"/>
      </w:pPr>
      <w:r>
        <w:t>Creek view Corner unit Largest Layout | Bayut.com</w:t>
        <w:br/>
        <w:t>Price: AED 3,150,000</w:t>
        <w:br/>
        <w:t>Location: Mada Residences, Downtown Dubai, Dubai</w:t>
        <w:br/>
        <w:t>Bedrooms: 2 Bed</w:t>
        <w:br/>
        <w:t>Link: https://www.bayut.com/property/details-12036124.html</w:t>
        <w:br/>
        <w:t>💡 Lowest Price in Building: https://www.bayut.com/property/details-10381785.html (AED 2052972)</w:t>
      </w:r>
    </w:p>
    <w:p>
      <w:pPr>
        <w:pStyle w:val="ListBullet"/>
      </w:pPr>
      <w:r>
        <w:t>High Floor | Full Palm View | Big Layout | Bayut.com</w:t>
        <w:br/>
        <w:t>Price: AED 3,150,000</w:t>
        <w:br/>
        <w:t>Location: Beach Vista 2, Beach Vista, Emaar Beachfront, Dubai Harbour, Dubai</w:t>
        <w:br/>
        <w:t>Bedrooms: 1 Bed</w:t>
        <w:br/>
        <w:t>Link: https://www.bayut.com/property/details-12033482.html</w:t>
        <w:br/>
        <w:t>💡 Lowest Price in Building: https://www.bayut.com/property/details-11535011.html (AED 2900000)</w:t>
      </w:r>
    </w:p>
    <w:p>
      <w:pPr>
        <w:pStyle w:val="ListBullet"/>
      </w:pPr>
      <w:r>
        <w:t>Vacant | Branded | Connected to Dubai Mall | Bayut.com</w:t>
        <w:br/>
        <w:t>Price: AED 3,200,000</w:t>
        <w:br/>
        <w:t>Location: Kempinski The Boulevard (The Address The Blvd), Downtown Dubai, Dubai</w:t>
        <w:br/>
        <w:t>Bedrooms: 1 Bed</w:t>
        <w:br/>
        <w:t>Link: https://www.bayut.com/property/details-12034826.html</w:t>
        <w:br/>
        <w:t>💡 Lowest Price in Building: https://www.bayut.com/property/details-11857323.html (AED 2100000)</w:t>
      </w:r>
    </w:p>
    <w:p>
      <w:pPr>
        <w:pStyle w:val="ListBullet"/>
      </w:pPr>
      <w:r>
        <w:t>Canal View | High Floor | Vacant | Beach Access | Bayut.com</w:t>
        <w:br/>
        <w:t>Price: AED 3,200,000</w:t>
        <w:br/>
        <w:t>Location: Rosewater at Creek Beach Building 2, Rosewater at Creek Beach, Dubai Creek Harbour, Dubai</w:t>
        <w:br/>
        <w:t>Bedrooms: 2 Bed</w:t>
        <w:br/>
        <w:t>Link: https://www.bayut.com/property/details-12033732.html</w:t>
        <w:br/>
        <w:t>💡 Lowest Price in Building: https://www.bayut.com/property/details-11260539.html (AED 1640000)</w:t>
      </w:r>
    </w:p>
    <w:p>
      <w:pPr>
        <w:pStyle w:val="ListBullet"/>
      </w:pPr>
      <w:r>
        <w:t>Full Sea and Burj Skyline View | High Demanded | Bayut.com</w:t>
        <w:br/>
        <w:t>Price: AED 3,200,000</w:t>
        <w:br/>
        <w:t>Location: Harbour Views 2, Harbour Views, Dubai Creek Harbour, Dubai</w:t>
        <w:br/>
        <w:t>Bedrooms: 2 Bed</w:t>
        <w:br/>
        <w:t>Link: https://www.bayut.com/property/details-12030605.html</w:t>
        <w:br/>
        <w:t>💡 Lowest Price in Building: https://www.bayut.com/property/details-11491936.html (AED 1750000)</w:t>
      </w:r>
    </w:p>
    <w:p>
      <w:pPr>
        <w:pStyle w:val="ListBullet"/>
      </w:pPr>
      <w:r>
        <w:t>Boulevard View | Furnished | Luxury Apartment | Bayut.com</w:t>
        <w:br/>
        <w:t>Price: AED 3,200,000</w:t>
        <w:br/>
        <w:t>Location: The Address Residences Dubai Opera, Downtown Dubai, Dubai</w:t>
        <w:br/>
        <w:t>Bedrooms: 1 Bed</w:t>
        <w:br/>
        <w:t>Link: https://www.bayut.com/property/details-12029745.html</w:t>
        <w:br/>
        <w:t>💡 Lowest Price in Building: https://www.bayut.com/property/details-11407270.html (AED 3099000)</w:t>
      </w:r>
    </w:p>
    <w:p>
      <w:pPr>
        <w:pStyle w:val="ListBullet"/>
      </w:pPr>
      <w:r>
        <w:t>Great Investment | Massive Villa | Brand New | Bayut.com</w:t>
        <w:br/>
        <w:t>Price: AED 3,200,000</w:t>
        <w:br/>
        <w:t>Location: The Pulse Beachfront, The Pulse, Residential District, Dubai South, Dubai</w:t>
        <w:br/>
        <w:t>Bedrooms: 3 Bed</w:t>
        <w:br/>
        <w:t>Link: https://www.bayut.com/property/details-12029075.html</w:t>
        <w:br/>
        <w:t>💡 Lowest Price in Building: https://www.bayut.com/property/details-7824287.html (AED 3100000)</w:t>
      </w:r>
    </w:p>
    <w:p>
      <w:pPr>
        <w:pStyle w:val="ListBullet"/>
      </w:pPr>
      <w:r>
        <w:t>Direct Canal and Burj Khalifa View | Top Floor | Bayut.com</w:t>
        <w:br/>
        <w:t>Price: AED 3,200,000</w:t>
        <w:br/>
        <w:t>Location: Waves Tower, Business Bay, Dubai</w:t>
        <w:br/>
        <w:t>Bedrooms: 2 Bed</w:t>
        <w:br/>
        <w:t>Link: https://www.bayut.com/property/details-12029002.html</w:t>
        <w:br/>
        <w:t>💡 Lowest Price in Building: https://www.bayut.com/property/details-11615179.html (AED 1100000)</w:t>
      </w:r>
    </w:p>
    <w:p>
      <w:pPr>
        <w:pStyle w:val="ListBullet"/>
      </w:pPr>
      <w:r>
        <w:t>4 Bedroom | Furnished Property Next to Canal | Bayut.com</w:t>
        <w:br/>
        <w:t>Price: AED 3,300,000</w:t>
        <w:br/>
        <w:t>Location: Elite Business Bay Residence, Business Bay, Dubai</w:t>
        <w:br/>
        <w:t>Bedrooms: 4 Bed</w:t>
        <w:br/>
        <w:t>Link: https://www.bayut.com/property/details-12036862.html</w:t>
        <w:br/>
        <w:t>💡 Lowest Price in Building: https://www.bayut.com/property/details-11905802.html (AED 779999)</w:t>
      </w:r>
    </w:p>
    <w:p>
      <w:pPr>
        <w:pStyle w:val="ListBullet"/>
      </w:pPr>
      <w:r>
        <w:t>Vacant | Semi-Detached | Single Row | Bayut.com</w:t>
        <w:br/>
        <w:t>Price: AED 3,300,000</w:t>
        <w:br/>
        <w:t>Location: The Pulse Beachfront, The Pulse, Residential District, Dubai South, Dubai</w:t>
        <w:br/>
        <w:t>Bedrooms: Studio</w:t>
        <w:br/>
        <w:t>Link: https://www.bayut.com/property/details-12035207.html</w:t>
        <w:br/>
        <w:t>💡 Lowest Price in Building: https://www.bayut.com/property/details-7824287.html (AED 3100000)</w:t>
      </w:r>
    </w:p>
    <w:p>
      <w:pPr>
        <w:pStyle w:val="ListBullet"/>
      </w:pPr>
      <w:r>
        <w:t>Creek And Pool View | Vacant | Spacious | Bayut.com</w:t>
        <w:br/>
        <w:t>Price: AED 3,300,000</w:t>
        <w:br/>
        <w:t>Location: The Cove Building 2, The Cove, Dubai Creek Harbour, Dubai</w:t>
        <w:br/>
        <w:t>Bedrooms: 2 Bed</w:t>
        <w:br/>
        <w:t>Link: https://www.bayut.com/property/details-12032125.html</w:t>
        <w:br/>
        <w:t>💡 Lowest Price in Building: https://www.bayut.com/property/details-11253291.html (AED 1600000)</w:t>
      </w:r>
    </w:p>
    <w:p>
      <w:pPr>
        <w:pStyle w:val="ListBullet"/>
      </w:pPr>
      <w:r>
        <w:t>Unfurnished | High Floor Canal View| Vacant | Bayut.com</w:t>
        <w:br/>
        <w:t>Price: AED 3,300,000</w:t>
        <w:br/>
        <w:t>Location: Aykon City Tower C, Aykon City, Business Bay, Dubai</w:t>
        <w:br/>
        <w:t>Bedrooms: Studio</w:t>
        <w:br/>
        <w:t>Link: https://www.bayut.com/property/details-12031555.html</w:t>
        <w:br/>
        <w:t>💡 Lowest Price in Building: https://www.bayut.com/property/details-11247914.html (AED 849000)</w:t>
      </w:r>
    </w:p>
    <w:p>
      <w:pPr>
        <w:pStyle w:val="ListBullet"/>
      </w:pPr>
      <w:r>
        <w:t>Motivated Seller I Multiple Option I VOT | Bayut.com</w:t>
        <w:br/>
        <w:t>Price: AED 3,350,000</w:t>
        <w:br/>
        <w:t>Location: Noor Townhouses, Town Square, Dubai</w:t>
        <w:br/>
        <w:t>Bedrooms: 4 Bed</w:t>
        <w:br/>
        <w:t>Link: https://www.bayut.com/property/details-12030370.html</w:t>
        <w:br/>
        <w:t>💡 Lowest Price in Building: https://www.bayut.com/property/details-11891052.html (AED 2600000)</w:t>
      </w:r>
    </w:p>
    <w:p>
      <w:pPr>
        <w:pStyle w:val="ListBullet"/>
      </w:pPr>
      <w:r>
        <w:t>3BR + Maid + Study | Corner Duplex | Terrace | Bayut.com</w:t>
        <w:br/>
        <w:t>Price: AED 3,400,000</w:t>
        <w:br/>
        <w:t>Location: The Pulse Townhouses, The Pulse, Residential District, Dubai South, Dubai</w:t>
        <w:br/>
        <w:t>Bedrooms: 3 Bed</w:t>
        <w:br/>
        <w:t>Link: https://www.bayut.com/property/details-12030341.html</w:t>
        <w:br/>
        <w:t>💡 Lowest Price in Building: https://www.bayut.com/property/details-11913896.html (AED 2000000)</w:t>
      </w:r>
    </w:p>
    <w:p>
      <w:pPr>
        <w:pStyle w:val="ListBullet"/>
      </w:pPr>
      <w:r>
        <w:t>Al Khail Road View | High Floor | Genuine Seller | Bayut.com</w:t>
        <w:br/>
        <w:t>Price: AED 3,400,000</w:t>
        <w:br/>
        <w:t>Location: Nobles Tower, Business Bay, Dubai</w:t>
        <w:br/>
        <w:t>Bedrooms: 2 Bed</w:t>
        <w:br/>
        <w:t>Link: https://www.bayut.com/property/details-12030216.html</w:t>
        <w:br/>
        <w:t>💡 Lowest Price in Building: https://www.bayut.com/property/details-11155280.html (AED 1450000)</w:t>
      </w:r>
    </w:p>
    <w:p>
      <w:pPr>
        <w:pStyle w:val="ListBullet"/>
      </w:pPr>
      <w:r>
        <w:t>STUNNING SEA VIEW | UNFURNISHED | VACANT | Bayut.com</w:t>
        <w:br/>
        <w:t>Price: AED 3,500,000</w:t>
        <w:br/>
        <w:t>Location: Palace Beach Residence Tower 1, Palace Beach Residence, Emaar Beachfront, Dubai Harbour, Dubai</w:t>
        <w:br/>
        <w:t>Bedrooms: 1 Bed</w:t>
        <w:br/>
        <w:t>Link: https://www.bayut.com/property/details-12034785.html</w:t>
        <w:br/>
        <w:t>💡 Lowest Price in Building: https://www.bayut.com/property/details-11730519.html (AED 2500000)</w:t>
      </w:r>
    </w:p>
    <w:p>
      <w:pPr>
        <w:pStyle w:val="ListBullet"/>
      </w:pPr>
      <w:r>
        <w:t>3 BED + MAIDS | VOT | CLOSE TO PAVILION | Bayut.com</w:t>
        <w:br/>
        <w:t>Price: AED 3,500,000</w:t>
        <w:br/>
        <w:t>Location: Al Furjan West, Al Furjan, Dubai</w:t>
        <w:br/>
        <w:t>Bedrooms: 3 Bed</w:t>
        <w:br/>
        <w:t>Link: https://www.bayut.com/property/details-12034395.html</w:t>
        <w:br/>
        <w:t>💡 Lowest Price in Building: https://www.bayut.com/property/details-11948073.html (AED 3350000)</w:t>
      </w:r>
    </w:p>
    <w:p>
      <w:pPr>
        <w:pStyle w:val="ListBullet"/>
      </w:pPr>
      <w:r>
        <w:t>Spacious Layout | Perfect for Families |Prime Spot | Bayut.com</w:t>
        <w:br/>
        <w:t>Price: AED 3,500,000</w:t>
        <w:br/>
        <w:t>Location: One Park Avenue, Sobha Hartland, Dubai</w:t>
        <w:br/>
        <w:t>Bedrooms: 3 Bed</w:t>
        <w:br/>
        <w:t>Link: https://www.bayut.com/property/details-12032211.html</w:t>
        <w:br/>
        <w:t>💡 Lowest Price in Building: https://www.bayut.com/property/details-10311947.html (AED 1400000)</w:t>
      </w:r>
    </w:p>
    <w:p>
      <w:pPr>
        <w:pStyle w:val="ListBullet"/>
      </w:pPr>
      <w:r>
        <w:t>Downtown / Sea View | Best Layout | Exclusive | Bayut.com</w:t>
        <w:br/>
        <w:t>Price: AED 3,500,000</w:t>
        <w:br/>
        <w:t>Location: Dubai Creek Residence Tower 2 North, Dubai Creek Residences, Dubai Creek Harbour, Dubai</w:t>
        <w:br/>
        <w:t>Bedrooms: 2 Bed</w:t>
        <w:br/>
        <w:t>Link: https://www.bayut.com/property/details-12031395.html</w:t>
        <w:br/>
        <w:t>💡 Lowest Price in Building: https://www.bayut.com/property/details-11932362.html (AED 2100000)</w:t>
      </w:r>
    </w:p>
    <w:p>
      <w:pPr>
        <w:pStyle w:val="ListBullet"/>
      </w:pPr>
      <w:r>
        <w:t>Duplex Apt | Park View | Spacious | Maids | Bayut.com</w:t>
        <w:br/>
        <w:t>Price: AED 3,500,000</w:t>
        <w:br/>
        <w:t>Location: Janayen Avenue, Mirdif Hills, Mirdif, Dubai</w:t>
        <w:br/>
        <w:t>Bedrooms: 4 Bed</w:t>
        <w:br/>
        <w:t>Link: https://www.bayut.com/property/details-12031095.html</w:t>
        <w:br/>
        <w:t>💡 Lowest Price in Building: https://www.bayut.com/property/details-11731464.html (AED 1800000)</w:t>
      </w:r>
    </w:p>
    <w:p>
      <w:pPr>
        <w:pStyle w:val="ListBullet"/>
      </w:pPr>
      <w:r>
        <w:t>Duplex Apt | Park View | Spacious | Maids | Bayut.com</w:t>
        <w:br/>
        <w:t>Price: AED 3,500,000</w:t>
        <w:br/>
        <w:t>Location: Janayen Avenue, Mirdif Hills, Mirdif, Dubai</w:t>
        <w:br/>
        <w:t>Bedrooms: 4 Bed</w:t>
        <w:br/>
        <w:t>Link: https://www.bayut.com/property/details-12031095.html</w:t>
        <w:br/>
        <w:t>💡 Lowest Price in Building: https://www.bayut.com/property/details-11731464.html (AED 1800000)</w:t>
      </w:r>
    </w:p>
    <w:p>
      <w:pPr>
        <w:pStyle w:val="ListBullet"/>
      </w:pPr>
      <w:r>
        <w:t>Ready Seller | Downtown View | Bayut.com</w:t>
        <w:br/>
        <w:t>Price: AED 3,500,000</w:t>
        <w:br/>
        <w:t>Location: Central Park Residence Tower, Central Park Towers, DIFC, Dubai</w:t>
        <w:br/>
        <w:t>Bedrooms: 2 Bed</w:t>
        <w:br/>
        <w:t>Link: https://www.bayut.com/property/details-12028675.html</w:t>
        <w:br/>
        <w:t>💡 Lowest Price in Building: https://www.bayut.com/property/details-11435631.html (AED 2500000)</w:t>
      </w:r>
    </w:p>
    <w:p>
      <w:pPr>
        <w:pStyle w:val="ListBullet"/>
      </w:pPr>
      <w:r>
        <w:t>Lowest Price | Vacant on Transfer | Ready Unit | Bayut.com</w:t>
        <w:br/>
        <w:t>Price: AED 3,600,000</w:t>
        <w:br/>
        <w:t>Location: Al Furjan West, Al Furjan, Dubai</w:t>
        <w:br/>
        <w:t>Bedrooms: 4 Bed</w:t>
        <w:br/>
        <w:t>Link: https://www.bayut.com/property/details-12036946.html</w:t>
        <w:br/>
        <w:t>💡 Lowest Price in Building: https://www.bayut.com/property/details-11948073.html (AED 3350000)</w:t>
      </w:r>
    </w:p>
    <w:p>
      <w:pPr>
        <w:pStyle w:val="ListBullet"/>
      </w:pPr>
      <w:r>
        <w:t>Vacant | Immaculate Condition | Unobstructed Burj Khalifa View | Bayut.com</w:t>
        <w:br/>
        <w:t>Price: AED 3,600,000</w:t>
        <w:br/>
        <w:t>Location: Yansoon 5, Yansoon, Old Town, Downtown Dubai, Dubai</w:t>
        <w:br/>
        <w:t>Bedrooms: 2 Bed</w:t>
        <w:br/>
        <w:t>Link: https://www.bayut.com/property/details-12035197.html</w:t>
        <w:br/>
        <w:t>💡 Lowest Price in Building: https://www.bayut.com/property/details-11212799.html (AED 2100000)</w:t>
      </w:r>
    </w:p>
    <w:p>
      <w:pPr>
        <w:pStyle w:val="ListBullet"/>
      </w:pPr>
      <w:r>
        <w:t>Green Belt | Vacant | Brand New | Bayut.com</w:t>
        <w:br/>
        <w:t>Price: AED 3,600,000</w:t>
        <w:br/>
        <w:t>Location: Ruba, Arabian Ranches 3, Dubai</w:t>
        <w:br/>
        <w:t>Bedrooms: 3 Bed</w:t>
        <w:br/>
        <w:t>Link: https://www.bayut.com/property/details-12033791.html</w:t>
        <w:br/>
        <w:t>💡 Lowest Price in Building: https://www.bayut.com/property/details-11670971.html (AED 3250000)</w:t>
      </w:r>
    </w:p>
    <w:p>
      <w:pPr>
        <w:pStyle w:val="ListBullet"/>
      </w:pPr>
      <w:r>
        <w:t>Exquisite Fully Upgraded 2BR | Luxurious Living in Jumeirah | Exclusive Sale | Prime Investment | Bayut.com</w:t>
        <w:br/>
        <w:t>Price: AED 3,600,000</w:t>
        <w:br/>
        <w:t>Location: Jumeirah Living World Trade Centre Residence, World Trade Centre, Dubai</w:t>
        <w:br/>
        <w:t>Bedrooms: 2 Bed</w:t>
        <w:br/>
        <w:t>Link: https://www.bayut.com/property/details-5931567.html</w:t>
        <w:br/>
        <w:t>💡 Lowest Price in Building: https://www.bayut.com/property/details-10639433.html (AED 2300000)</w:t>
      </w:r>
    </w:p>
    <w:p>
      <w:pPr>
        <w:pStyle w:val="ListBullet"/>
      </w:pPr>
      <w:r>
        <w:t>EXCLUSIVE | Renovated Type 4E | Vacant now | Bayut.com</w:t>
        <w:br/>
        <w:t>Price: AED 3,600,000</w:t>
        <w:br/>
        <w:t>Location: The Springs 4, The Springs, Dubai</w:t>
        <w:br/>
        <w:t>Bedrooms: 2 Bed</w:t>
        <w:br/>
        <w:t>Link: https://www.bayut.com/property/details-12032655.html</w:t>
        <w:br/>
        <w:t>💡 Lowest Price in Building: https://www.bayut.com/property/details-11917054.html (AED 2875000)</w:t>
      </w:r>
    </w:p>
    <w:p>
      <w:pPr>
        <w:pStyle w:val="ListBullet"/>
      </w:pPr>
      <w:r>
        <w:t>Prime Unit I Single Row I 3 BR End of Corner Villa | Bayut.com</w:t>
        <w:br/>
        <w:t>Price: AED 3,600,000</w:t>
        <w:br/>
        <w:t>Location: Bliss, Arabian Ranches 3, Dubai</w:t>
        <w:br/>
        <w:t>Bedrooms: 3 Bed</w:t>
        <w:br/>
        <w:t>Link: https://www.bayut.com/property/details-12030876.html</w:t>
        <w:br/>
        <w:t>💡 Lowest Price in Building: https://www.bayut.com/property/details-11578140.html (AED 3300000)</w:t>
      </w:r>
    </w:p>
    <w:p>
      <w:pPr>
        <w:pStyle w:val="ListBullet"/>
      </w:pPr>
      <w:r>
        <w:t>Brand New 2 Bedroom Luxury Furnished Apartment | Bayut.com</w:t>
        <w:br/>
        <w:t>Price: AED 3,680,000</w:t>
        <w:br/>
        <w:t>Location: Marriott Executive Apartments Building 1, Marriott Executive Apartments, Dubai Science Park, Dubai</w:t>
        <w:br/>
        <w:t>Bedrooms: 2 Bed</w:t>
        <w:br/>
        <w:t>Link: https://www.bayut.com/property/details-12032932.html</w:t>
        <w:br/>
        <w:t>💡 Lowest Price in Building: https://www.bayut.com/property/details-10554527.html (AED 2750000)</w:t>
      </w:r>
    </w:p>
    <w:p>
      <w:pPr>
        <w:pStyle w:val="ListBullet"/>
      </w:pPr>
      <w:r>
        <w:t>High ROI | Mid Floor | Sea View | Bayut.com</w:t>
        <w:br/>
        <w:t>Price: AED 3,700,000</w:t>
        <w:br/>
        <w:t>Location: FIVE Luxe, Jumeirah Beach Residence (JBR), Dubai</w:t>
        <w:br/>
        <w:t>Bedrooms: Studio</w:t>
        <w:br/>
        <w:t>Link: https://www.bayut.com/property/details-12036776.html</w:t>
        <w:br/>
        <w:t>💡 Lowest Price in Building: https://www.bayut.com/property/details-11482889.html (AED 3600000)</w:t>
      </w:r>
    </w:p>
    <w:p>
      <w:pPr>
        <w:pStyle w:val="ListBullet"/>
      </w:pPr>
      <w:r>
        <w:t>Pool View | Spacious | High Floor | Bayut.com</w:t>
        <w:br/>
        <w:t>Price: AED 3,700,000</w:t>
        <w:br/>
        <w:t>Location: Asayel Building 3, Asayel, Madinat Jumeirah Living, Umm Suqeim, Dubai</w:t>
        <w:br/>
        <w:t>Bedrooms: 2 Bed</w:t>
        <w:br/>
        <w:t>Link: https://www.bayut.com/property/details-12035133.html</w:t>
        <w:br/>
        <w:t>💡 Lowest Price in Building: https://www.bayut.com/property/details-11968004.html (AED 2400000)</w:t>
      </w:r>
    </w:p>
    <w:p>
      <w:pPr>
        <w:pStyle w:val="ListBullet"/>
      </w:pPr>
      <w:r>
        <w:t>Mortgage | G + 2 | Park View | Ready To Move in | Bayut.com</w:t>
        <w:br/>
        <w:t>Price: AED 3,700,000</w:t>
        <w:br/>
        <w:t>Location: Mudon Al Ranim 1, Mudon Al Ranim, Mudon, Dubai</w:t>
        <w:br/>
        <w:t>Bedrooms: 3 Bed</w:t>
        <w:br/>
        <w:t>Link: https://www.bayut.com/property/details-12032402.html</w:t>
        <w:br/>
        <w:t>💡 Lowest Price in Building: https://www.bayut.com/property/details-11948459.html (AED 3000000)</w:t>
      </w:r>
    </w:p>
    <w:p>
      <w:pPr>
        <w:pStyle w:val="ListBullet"/>
      </w:pPr>
      <w:r>
        <w:t>Best Location | Mortgage Ready | Vastu Compliant | Bayut.com</w:t>
        <w:br/>
        <w:t>Price: AED 3,700,000</w:t>
        <w:br/>
        <w:t>Location: Talia, The Valley by Emaar, Dubai</w:t>
        <w:br/>
        <w:t>Bedrooms: 4 Bed</w:t>
        <w:br/>
        <w:t>Link: https://www.bayut.com/property/details-12031501.html</w:t>
        <w:br/>
        <w:t>💡 Lowest Price in Building: https://www.bayut.com/property/details-11962254.html (AED 2900000)</w:t>
      </w:r>
    </w:p>
    <w:p>
      <w:pPr>
        <w:pStyle w:val="ListBullet"/>
      </w:pPr>
      <w:r>
        <w:t>Full Burj Khalifa and Al Arab Views, Luxury 2BR | Bayut.com</w:t>
        <w:br/>
        <w:t>Price: AED 3,720,000</w:t>
        <w:br/>
        <w:t>Location: Marriott Executive Apartments Building 1, Marriott Executive Apartments, Dubai Science Park, Dubai</w:t>
        <w:br/>
        <w:t>Bedrooms: 2 Bed</w:t>
        <w:br/>
        <w:t>Link: https://www.bayut.com/property/details-12030192.html</w:t>
        <w:br/>
        <w:t>💡 Lowest Price in Building: https://www.bayut.com/property/details-10554527.html (AED 2750000)</w:t>
      </w:r>
    </w:p>
    <w:p>
      <w:pPr>
        <w:pStyle w:val="ListBullet"/>
      </w:pPr>
      <w:r>
        <w:t>Exquisite 2-Bedroom Apartment | Burj Al Arab View | Bayut.com</w:t>
        <w:br/>
        <w:t>Price: AED 3,720,000</w:t>
        <w:br/>
        <w:t>Location: Marriott Executive Apartments Building 1, Marriott Executive Apartments, Dubai Science Park, Dubai</w:t>
        <w:br/>
        <w:t>Bedrooms: 2 Bed</w:t>
        <w:br/>
        <w:t>Link: https://www.bayut.com/property/details-12029713.html</w:t>
        <w:br/>
        <w:t>💡 Lowest Price in Building: https://www.bayut.com/property/details-10554527.html (AED 2750000)</w:t>
      </w:r>
    </w:p>
    <w:p>
      <w:pPr>
        <w:pStyle w:val="ListBullet"/>
      </w:pPr>
      <w:r>
        <w:t>High Floor | Very Well Kept | Closed Kitchen | Bayut.com</w:t>
        <w:br/>
        <w:t>Price: AED 3,788,888</w:t>
        <w:br/>
        <w:t>Location: Horizon Tower, Dubai Marina, Dubai</w:t>
        <w:br/>
        <w:t>Bedrooms: 4 Bed</w:t>
        <w:br/>
        <w:t>Link: https://www.bayut.com/property/details-12029786.html</w:t>
        <w:br/>
        <w:t>💡 Lowest Price in Building: https://www.bayut.com/property/details-11948011.html (AED 2950000)</w:t>
      </w:r>
    </w:p>
    <w:p>
      <w:pPr>
        <w:pStyle w:val="ListBullet"/>
      </w:pPr>
      <w:r>
        <w:t>Burj Khalifa &amp; Fountain View | Corner Unit | High Floor | Bayut.com</w:t>
        <w:br/>
        <w:t>Price: AED 3,830,000</w:t>
        <w:br/>
        <w:t>Location: Downtown Views II Tower 1, Downtown Views II, Za'abeel 2, Za'abeel, Dubai</w:t>
        <w:br/>
        <w:t>Bedrooms: 2 Bed</w:t>
        <w:br/>
        <w:t>Link: https://www.bayut.com/property/details-12033912.html</w:t>
        <w:br/>
        <w:t>💡 Lowest Price in Building: https://www.bayut.com/property/details-12008487.html (AED 2000000)</w:t>
      </w:r>
    </w:p>
    <w:p>
      <w:pPr>
        <w:pStyle w:val="ListBullet"/>
      </w:pPr>
      <w:r>
        <w:t>Single Row | Full Park View | Best Location | Bayut.com</w:t>
        <w:br/>
        <w:t>Price: AED 3,850,000</w:t>
        <w:br/>
        <w:t>Location: Nara, The Valley by Emaar, Dubai</w:t>
        <w:br/>
        <w:t>Bedrooms: 4 Bed</w:t>
        <w:br/>
        <w:t>Link: https://www.bayut.com/property/details-12031907.html</w:t>
        <w:br/>
        <w:t>💡 Lowest Price in Building: https://www.bayut.com/property/details-11576641.html (AED 2700000)</w:t>
      </w:r>
    </w:p>
    <w:p>
      <w:pPr>
        <w:pStyle w:val="ListBullet"/>
      </w:pPr>
      <w:r>
        <w:t>Spacious | Fully Furnished | Full Marina View | Bayut.com</w:t>
        <w:br/>
        <w:t>Price: AED 3,850,000</w:t>
        <w:br/>
        <w:t>Location: La Cote Tower 3, La Cote, Port de La Mer, La Mer, Jumeirah, Dubai</w:t>
        <w:br/>
        <w:t>Bedrooms: 2 Bed</w:t>
        <w:br/>
        <w:t>Link: https://www.bayut.com/property/details-12031376.html</w:t>
        <w:br/>
        <w:t>💡 Lowest Price in Building: https://www.bayut.com/property/details-11767686.html (AED 2450000)</w:t>
      </w:r>
    </w:p>
    <w:p>
      <w:pPr>
        <w:pStyle w:val="ListBullet"/>
      </w:pPr>
      <w:r>
        <w:t>Fully Upgraded | Pool Backing | Single Row | Bayut.com</w:t>
        <w:br/>
        <w:t>Price: AED 3,900,000</w:t>
        <w:br/>
        <w:t>Location: Noor Townhouses, Town Square, Dubai</w:t>
        <w:br/>
        <w:t>Bedrooms: 4 Bed</w:t>
        <w:br/>
        <w:t>Link: https://www.bayut.com/property/details-12032393.html</w:t>
        <w:br/>
        <w:t>💡 Lowest Price in Building: https://www.bayut.com/property/details-11891052.html (AED 2600000)</w:t>
      </w:r>
    </w:p>
    <w:p>
      <w:pPr>
        <w:pStyle w:val="ListBullet"/>
      </w:pPr>
      <w:r>
        <w:t>Canal View | High Floor | Modern Unit | High ROI | Bayut.com</w:t>
        <w:br/>
        <w:t>Price: AED 3,950,000</w:t>
        <w:br/>
        <w:t>Location: Creek Gate Tower 2, Creek Gate, Dubai Creek Harbour, Dubai</w:t>
        <w:br/>
        <w:t>Bedrooms: 3 Bed</w:t>
        <w:br/>
        <w:t>Link: https://www.bayut.com/property/details-12035385.html</w:t>
        <w:br/>
        <w:t>💡 Lowest Price in Building: https://www.bayut.com/property/details-11139479.html (AED 1799999)</w:t>
      </w:r>
    </w:p>
    <w:p>
      <w:pPr>
        <w:pStyle w:val="ListBullet"/>
      </w:pPr>
      <w:r>
        <w:t>Stunning Marina View | Modern | Furnished | Bayut.com</w:t>
        <w:br/>
        <w:t>Price: AED 3,950,000</w:t>
        <w:br/>
        <w:t>Location: LIV Residence, Dubai Marina, Dubai</w:t>
        <w:br/>
        <w:t>Bedrooms: 2 Bed</w:t>
        <w:br/>
        <w:t>Link: https://www.bayut.com/property/details-12032021.html</w:t>
        <w:br/>
        <w:t>💡 Lowest Price in Building: https://www.bayut.com/property/details-11779062.html (AED 1465000)</w:t>
      </w:r>
    </w:p>
    <w:p>
      <w:pPr>
        <w:pStyle w:val="ListBullet"/>
      </w:pPr>
      <w:r>
        <w:t>BRAND NEW | 4 BR  VILLA | PRIME LOCATION | Bayut.com</w:t>
        <w:br/>
        <w:t>Price: AED 4,000,000</w:t>
        <w:br/>
        <w:t>Location: Al Furjan West, Al Furjan, Dubai</w:t>
        <w:br/>
        <w:t>Bedrooms: 4 Bed</w:t>
        <w:br/>
        <w:t>Link: https://www.bayut.com/property/details-12034459.html</w:t>
        <w:br/>
        <w:t>💡 Lowest Price in Building: https://www.bayut.com/property/details-11807973.html (AED 3321000)</w:t>
      </w:r>
    </w:p>
    <w:p>
      <w:pPr>
        <w:pStyle w:val="ListBullet"/>
      </w:pPr>
      <w:r>
        <w:t>Vacant | New | No Commission | 4BR | Near School | Bayut.com</w:t>
        <w:br/>
        <w:t>Price: AED 4,000,000</w:t>
        <w:br/>
        <w:t>Location: Al Furjan West, Al Furjan, Dubai</w:t>
        <w:br/>
        <w:t>Bedrooms: 4 Bed</w:t>
        <w:br/>
        <w:t>Link: https://www.bayut.com/property/details-12033687.html</w:t>
        <w:br/>
        <w:t>💡 Lowest Price in Building: https://www.bayut.com/property/details-11807973.html (AED 3321000)</w:t>
      </w:r>
    </w:p>
    <w:p>
      <w:pPr>
        <w:pStyle w:val="ListBullet"/>
      </w:pPr>
      <w:r>
        <w:t>4 Bedroom | Corner Unit | Noticed Served | Bayut.com</w:t>
        <w:br/>
        <w:t>Price: AED 4,000,000</w:t>
        <w:br/>
        <w:t>Location: La Rosa 4, La Rosa, Villanova, Dubailand, Dubai</w:t>
        <w:br/>
        <w:t>Bedrooms: 4 Bed</w:t>
        <w:br/>
        <w:t>Link: https://www.bayut.com/property/details-12031587.html</w:t>
        <w:br/>
        <w:t>💡 Lowest Price in Building: https://www.bayut.com/property/details-12022906.html (AED 3100000)</w:t>
      </w:r>
    </w:p>
    <w:p>
      <w:pPr>
        <w:pStyle w:val="ListBullet"/>
      </w:pPr>
      <w:r>
        <w:t>New Building | Avail Soon | Marina Views | Bayut.com</w:t>
        <w:br/>
        <w:t>Price: AED 4,000,000</w:t>
        <w:br/>
        <w:t>Location: Stella Maris, Dubai Marina, Dubai</w:t>
        <w:br/>
        <w:t>Bedrooms: 2 Bed</w:t>
        <w:br/>
        <w:t>Link: https://www.bayut.com/property/details-12030440.html</w:t>
        <w:br/>
        <w:t>💡 Lowest Price in Building: https://www.bayut.com/property/details-11168857.html (AED 2200000)</w:t>
      </w:r>
    </w:p>
    <w:p>
      <w:pPr>
        <w:pStyle w:val="ListBullet"/>
      </w:pPr>
      <w:r>
        <w:t>Upgraded | Luxury Furnishings | Sea View | Vacant | Bayut.com</w:t>
        <w:br/>
        <w:t>Price: AED 4,050,000</w:t>
        <w:br/>
        <w:t>Location: Murjan 6, Murjan, Jumeirah Beach Residence (JBR), Dubai</w:t>
        <w:br/>
        <w:t>Bedrooms: 4 Bed</w:t>
        <w:br/>
        <w:t>Link: https://www.bayut.com/property/details-12030049.html</w:t>
        <w:br/>
        <w:t>💡 Lowest Price in Building: https://www.bayut.com/property/details-10193226.html (AED 3000000)</w:t>
      </w:r>
    </w:p>
    <w:p>
      <w:pPr>
        <w:pStyle w:val="ListBullet"/>
      </w:pPr>
      <w:r>
        <w:t>Specious 2BHK | Prime Location | 2min Dubai Mall | Bayut.com</w:t>
        <w:br/>
        <w:t>Price: AED 4,080,000</w:t>
        <w:br/>
        <w:t>Location: Dunya Tower, Downtown Dubai, Dubai</w:t>
        <w:br/>
        <w:t>Bedrooms: Studio</w:t>
        <w:br/>
        <w:t>Link: https://www.bayut.com/property/details-12035445.html</w:t>
        <w:br/>
        <w:t>💡 Lowest Price in Building: https://www.bayut.com/property/details-10737062.html (AED 1850000)</w:t>
      </w:r>
    </w:p>
    <w:p>
      <w:pPr>
        <w:pStyle w:val="ListBullet"/>
      </w:pPr>
      <w:r>
        <w:t>HARBOUR VIEWS | RENOVATED | FURNISHED | Bayut.com</w:t>
        <w:br/>
        <w:t>Price: AED 4,100,000</w:t>
        <w:br/>
        <w:t>Location: Princess Tower, Dubai Marina, Dubai</w:t>
        <w:br/>
        <w:t>Bedrooms: 3 Bed</w:t>
        <w:br/>
        <w:t>Link: https://www.bayut.com/property/details-12031692.html</w:t>
        <w:br/>
        <w:t>💡 Lowest Price in Building: https://www.bayut.com/property/details-11672659.html (AED 1400000)</w:t>
      </w:r>
    </w:p>
    <w:p>
      <w:pPr>
        <w:pStyle w:val="ListBullet"/>
      </w:pPr>
      <w:r>
        <w:t>Skyline Elegance | Water View | High Floor | Bayut.com</w:t>
        <w:br/>
        <w:t>Price: AED 4,200,000</w:t>
        <w:br/>
        <w:t>Location: Harbour Views 1, Harbour Views, Dubai Creek Harbour, Dubai</w:t>
        <w:br/>
        <w:t>Bedrooms: 3 Bed</w:t>
        <w:br/>
        <w:t>Link: https://www.bayut.com/property/details-12030367.html</w:t>
        <w:br/>
        <w:t>💡 Lowest Price in Building: https://www.bayut.com/property/details-11638397.html (AED 1630000)</w:t>
      </w:r>
    </w:p>
    <w:p>
      <w:pPr>
        <w:pStyle w:val="ListBullet"/>
      </w:pPr>
      <w:r>
        <w:t>Sea View | Vacant | Maids room | Bayut.com</w:t>
        <w:br/>
        <w:t>Price: AED 4,200,000</w:t>
        <w:br/>
        <w:t>Location: Al Bateen Towers, The Walk, Jumeirah Beach Residence (JBR), Dubai</w:t>
        <w:br/>
        <w:t>Bedrooms: 2 Bed</w:t>
        <w:br/>
        <w:t>Link: https://www.bayut.com/property/details-12028597.html</w:t>
        <w:br/>
        <w:t>💡 Lowest Price in Building: https://www.bayut.com/property/details-11360112.html (AED 3199000)</w:t>
      </w:r>
    </w:p>
    <w:p>
      <w:pPr>
        <w:pStyle w:val="ListBullet"/>
      </w:pPr>
      <w:r>
        <w:t>Semi Detached | Specious 4 Bedroom Villa| Corner | Bayut.com</w:t>
        <w:br/>
        <w:t>Price: AED 4,300,000</w:t>
        <w:br/>
        <w:t>Location: The Pulse Beachfront, The Pulse, Residential District, Dubai South, Dubai</w:t>
        <w:br/>
        <w:t>Bedrooms: Studio</w:t>
        <w:br/>
        <w:t>Link: https://www.bayut.com/property/details-12035618.html</w:t>
        <w:br/>
        <w:t>💡 Lowest Price in Building: https://www.bayut.com/property/details-7824287.html (AED 3100000)</w:t>
      </w:r>
    </w:p>
    <w:p>
      <w:pPr>
        <w:pStyle w:val="ListBullet"/>
      </w:pPr>
      <w:r>
        <w:t>Highest Floor | Rented | Large living room | Bayut.com</w:t>
        <w:br/>
        <w:t>Price: AED 4,350,000</w:t>
        <w:br/>
        <w:t>Location: Balqis Residence, Kingdom of Sheba, Palm Jumeirah, Dubai</w:t>
        <w:br/>
        <w:t>Bedrooms: 2 Bed</w:t>
        <w:br/>
        <w:t>Link: https://www.bayut.com/property/details-10886721.html</w:t>
        <w:br/>
        <w:t>💡 Lowest Price in Building: https://www.bayut.com/property/details-11437374.html (AED 1400000)</w:t>
      </w:r>
    </w:p>
    <w:p>
      <w:pPr>
        <w:pStyle w:val="ListBullet"/>
      </w:pPr>
      <w:r>
        <w:t>Panoramic Burj Khalifa &amp; Creek View | Big Layout | Bayut.com</w:t>
        <w:br/>
        <w:t>Price: AED 4,350,000</w:t>
        <w:br/>
        <w:t>Location: Harbour Views 1, Harbour Views, Dubai Creek Harbour, Dubai</w:t>
        <w:br/>
        <w:t>Bedrooms: 3 Bed</w:t>
        <w:br/>
        <w:t>Link: https://www.bayut.com/property/details-12030609.html</w:t>
        <w:br/>
        <w:t>💡 Lowest Price in Building: https://www.bayut.com/property/details-11638397.html (AED 1630000)</w:t>
      </w:r>
    </w:p>
    <w:p>
      <w:pPr>
        <w:pStyle w:val="ListBullet"/>
      </w:pPr>
      <w:r>
        <w:t>3BR PLUS MAID | DUBAI FRAME VIEW | Bayut.com</w:t>
        <w:br/>
        <w:t>Price: AED 4,390,777</w:t>
        <w:br/>
        <w:t>Location: 1 Residences Building 1, 1 Residences, Wasl 1, Al Kifaf, Bur Dubai, Dubai</w:t>
        <w:br/>
        <w:t>Bedrooms: 3 Bed</w:t>
        <w:br/>
        <w:t>Link: https://www.bayut.com/property/details-10797293.html</w:t>
        <w:br/>
        <w:t>💡 Lowest Price in Building: https://www.bayut.com/property/details-11945792.html (AED 1900000)</w:t>
      </w:r>
    </w:p>
    <w:p>
      <w:pPr>
        <w:pStyle w:val="ListBullet"/>
      </w:pPr>
      <w:r>
        <w:t>Internal | Vacant On Transfer | Motivated | Bayut.com</w:t>
        <w:br/>
        <w:t>Price: AED 4,400,000</w:t>
        <w:br/>
        <w:t>Location: Casa Flores, Green Community (Motor City), Motor City, Dubai</w:t>
        <w:br/>
        <w:t>Bedrooms: 3 Bed</w:t>
        <w:br/>
        <w:t>Link: https://www.bayut.com/property/details-12034439.html</w:t>
        <w:br/>
        <w:t>💡 Lowest Price in Building: https://www.bayut.com/property/details-11632801.html (AED 4300000)</w:t>
      </w:r>
    </w:p>
    <w:p>
      <w:pPr>
        <w:pStyle w:val="ListBullet"/>
      </w:pPr>
      <w:r>
        <w:t>Huge Plot | Brand New | Single Row | Bayut.com</w:t>
        <w:br/>
        <w:t>Price: AED 4,499,990</w:t>
        <w:br/>
        <w:t>Location: Rockwood, The Park Villas, DAMAC Hills, Dubai</w:t>
        <w:br/>
        <w:t>Bedrooms: 4 Bed</w:t>
        <w:br/>
        <w:t>Link: https://www.bayut.com/property/details-12031787.html</w:t>
        <w:br/>
        <w:t>💡 Lowest Price in Building: https://www.bayut.com/property/details-11877056.html (AED 3550000)</w:t>
      </w:r>
    </w:p>
    <w:p>
      <w:pPr>
        <w:pStyle w:val="ListBullet"/>
      </w:pPr>
      <w:r>
        <w:t>True Corner Plot | Park Backing | PHPP | Bayut.com</w:t>
        <w:br/>
        <w:t>Price: AED 4,750,000</w:t>
        <w:br/>
        <w:t>Location: Bliss, Arabian Ranches 3, Dubai</w:t>
        <w:br/>
        <w:t>Bedrooms: 4 Bed</w:t>
        <w:br/>
        <w:t>Link: https://www.bayut.com/property/details-12032349.html</w:t>
        <w:br/>
        <w:t>💡 Lowest Price in Building: https://www.bayut.com/property/details-11578140.html (AED 3300000)</w:t>
      </w:r>
    </w:p>
    <w:p>
      <w:pPr>
        <w:pStyle w:val="ListBullet"/>
      </w:pPr>
      <w:r>
        <w:t>Corner Plot | Close to Facilities | Single Row | Bayut.com</w:t>
        <w:br/>
        <w:t>Price: AED 4,750,000</w:t>
        <w:br/>
        <w:t>Location: Bliss, Arabian Ranches 3, Dubai</w:t>
        <w:br/>
        <w:t>Bedrooms: 4 Bed</w:t>
        <w:br/>
        <w:t>Link: https://www.bayut.com/property/details-12031369.html</w:t>
        <w:br/>
        <w:t>💡 Lowest Price in Building: https://www.bayut.com/property/details-11578140.html (AED 3300000)</w:t>
      </w:r>
    </w:p>
    <w:p>
      <w:pPr>
        <w:pStyle w:val="ListBullet"/>
      </w:pPr>
      <w:r>
        <w:t>High Floor | Full Sea View | Furnished | Bayut.com</w:t>
        <w:br/>
        <w:t>Price: AED 4,750,000</w:t>
        <w:br/>
        <w:t>Location: Al Bateen Towers, The Walk, Jumeirah Beach Residence (JBR), Dubai</w:t>
        <w:br/>
        <w:t>Bedrooms: 2 Bed</w:t>
        <w:br/>
        <w:t>Link: https://www.bayut.com/property/details-12029296.html</w:t>
        <w:br/>
        <w:t>💡 Lowest Price in Building: https://www.bayut.com/property/details-11360112.html (AED 3199000)</w:t>
      </w:r>
    </w:p>
    <w:p>
      <w:pPr>
        <w:pStyle w:val="ListBullet"/>
      </w:pPr>
      <w:r>
        <w:t>Best Deal | Brand New | Vastu 3M | Bayut.com</w:t>
        <w:br/>
        <w:t>Price: AED 4,795,000</w:t>
        <w:br/>
        <w:t>Location: Al Reem 2, Al Reem, Arabian Ranches, Dubai</w:t>
        <w:br/>
        <w:t>Bedrooms: 3 Bed</w:t>
        <w:br/>
        <w:t>Link: https://www.bayut.com/property/details-12030145.html</w:t>
        <w:br/>
        <w:t>💡 Lowest Price in Building: https://www.bayut.com/property/details-12013983.html (AED 4200000)</w:t>
      </w:r>
    </w:p>
    <w:p>
      <w:pPr>
        <w:pStyle w:val="ListBullet"/>
      </w:pPr>
      <w:r>
        <w:t>Brand New 3BR+Maid | Burj + Fountain View | Vacant | Bayut.com</w:t>
        <w:br/>
        <w:t>Price: AED 4,999,998</w:t>
        <w:br/>
        <w:t>Location: Forte 1, Forte, Downtown Dubai, Dubai</w:t>
        <w:br/>
        <w:t>Bedrooms: 3 Bed</w:t>
        <w:br/>
        <w:t>Link: https://www.bayut.com/property/details-12033379.html</w:t>
        <w:br/>
        <w:t>💡 Lowest Price in Building: https://www.bayut.com/property/details-10655326.html (AED 2830000)</w:t>
      </w:r>
    </w:p>
    <w:p>
      <w:pPr>
        <w:pStyle w:val="ListBullet"/>
      </w:pPr>
      <w:r>
        <w:t>THL | Popular Layout | Rented Till September | Bayut.com</w:t>
        <w:br/>
        <w:t>Price: AED 5,000,000</w:t>
        <w:br/>
        <w:t>Location: Richmond, The Park Villas, DAMAC Hills, Dubai</w:t>
        <w:br/>
        <w:t>Bedrooms: 3 Bed</w:t>
        <w:br/>
        <w:t>Link: https://www.bayut.com/property/details-12034779.html</w:t>
        <w:br/>
        <w:t>💡 Lowest Price in Building: https://www.bayut.com/property/details-10961090.html (AED 4350000)</w:t>
      </w:r>
    </w:p>
    <w:p>
      <w:pPr>
        <w:pStyle w:val="ListBullet"/>
      </w:pPr>
      <w:r>
        <w:t>Brand New | Mortgageable | Close To Club House | Bayut.com</w:t>
        <w:br/>
        <w:t>Price: AED 5,099,999</w:t>
        <w:br/>
        <w:t>Location: Silver Springs, DAMAC Hills, Dubai</w:t>
        <w:br/>
        <w:t>Bedrooms: 5 Bed</w:t>
        <w:br/>
        <w:t>Link: https://www.bayut.com/property/details-12031378.html</w:t>
        <w:br/>
        <w:t>💡 Lowest Price in Building: https://www.bayut.com/property/details-11700281.html (AED 3100000)</w:t>
      </w:r>
    </w:p>
    <w:p>
      <w:pPr>
        <w:pStyle w:val="ListBullet"/>
      </w:pPr>
      <w:r>
        <w:t>Luxuriously Furnished | High-Floor with Stunning Creek View | Ready Move-in | Bayut.com</w:t>
        <w:br/>
        <w:t>Price: AED 5,100,000</w:t>
        <w:br/>
        <w:t>Location: Address Harbour Point Tower 1, Address Harbour Point, Dubai Creek Harbour, Dubai</w:t>
        <w:br/>
        <w:t>Bedrooms: 3 Bed</w:t>
        <w:br/>
        <w:t>Link: https://www.bayut.com/property/details-12030666.html</w:t>
        <w:br/>
        <w:t>💡 Lowest Price in Building: https://www.bayut.com/property/details-11654952.html (AED 2800000)</w:t>
      </w:r>
    </w:p>
    <w:p>
      <w:pPr>
        <w:pStyle w:val="ListBullet"/>
      </w:pPr>
      <w:r>
        <w:t>Fully Furnished | Spacious | Prime Location | Bayut.com</w:t>
        <w:br/>
        <w:t>Price: AED 5,200,000</w:t>
        <w:br/>
        <w:t>Location: DAMAC Heights, Dubai Marina, Dubai</w:t>
        <w:br/>
        <w:t>Bedrooms: 3 Bed</w:t>
        <w:br/>
        <w:t>Link: https://www.bayut.com/property/details-11005175.html</w:t>
        <w:br/>
        <w:t>💡 Lowest Price in Building: https://www.bayut.com/property/details-11968712.html (AED 1850000)</w:t>
      </w:r>
    </w:p>
    <w:p>
      <w:pPr>
        <w:pStyle w:val="ListBullet"/>
      </w:pPr>
      <w:r>
        <w:t>Exclusive | Type 2E | Notice Served | Bayut.com</w:t>
        <w:br/>
        <w:t>Price: AED 5,200,000</w:t>
        <w:br/>
        <w:t>Location: Al Reem 1, Al Reem, Arabian Ranches, Dubai</w:t>
        <w:br/>
        <w:t>Bedrooms: 3 Bed</w:t>
        <w:br/>
        <w:t>Link: https://www.bayut.com/property/details-12030148.html</w:t>
        <w:br/>
        <w:t>💡 Lowest Price in Building: https://www.bayut.com/property/details-11760041.html (AED 3750000)</w:t>
      </w:r>
    </w:p>
    <w:p>
      <w:pPr>
        <w:pStyle w:val="ListBullet"/>
      </w:pPr>
      <w:r>
        <w:t>Rare TH-L Unit | Park View | Best Location | Bayut.com</w:t>
        <w:br/>
        <w:t>Price: AED 5,299,000</w:t>
        <w:br/>
        <w:t>Location: Rochester, The Park Villas, DAMAC Hills, Dubai</w:t>
        <w:br/>
        <w:t>Bedrooms: 3 Bed</w:t>
        <w:br/>
        <w:t>Link: https://www.bayut.com/property/details-12033561.html</w:t>
        <w:br/>
        <w:t>💡 Lowest Price in Building: https://www.bayut.com/property/details-11529843.html (AED 3200000)</w:t>
      </w:r>
    </w:p>
    <w:p>
      <w:pPr>
        <w:pStyle w:val="ListBullet"/>
      </w:pPr>
      <w:r>
        <w:t>Rare TH-L Unit | Park View | Best Location | Bayut.com</w:t>
        <w:br/>
        <w:t>Price: AED 5,299,000</w:t>
        <w:br/>
        <w:t>Location: Rochester, The Park Villas, DAMAC Hills, Dubai</w:t>
        <w:br/>
        <w:t>Bedrooms: 3 Bed</w:t>
        <w:br/>
        <w:t>Link: https://www.bayut.com/property/details-12033561.html</w:t>
        <w:br/>
        <w:t>💡 Lowest Price in Building: https://www.bayut.com/property/details-11529843.html (AED 3200000)</w:t>
      </w:r>
    </w:p>
    <w:p>
      <w:pPr>
        <w:pStyle w:val="ListBullet"/>
      </w:pPr>
      <w:r>
        <w:t>Spacious Apt with Canal View | Prime Location | Bayut.com</w:t>
        <w:br/>
        <w:t>Price: AED 5,300,000</w:t>
        <w:br/>
        <w:t>Location: Canal Front Residences 9, Canal Front Residences, Al Wasl, Dubai</w:t>
        <w:br/>
        <w:t>Bedrooms: 2 Bed</w:t>
        <w:br/>
        <w:t>Link: https://www.bayut.com/property/details-12037190.html</w:t>
        <w:br/>
        <w:t>💡 Lowest Price in Building: https://www.bayut.com/property/details-10297612.html (AED 2650000)</w:t>
      </w:r>
    </w:p>
    <w:p>
      <w:pPr>
        <w:pStyle w:val="ListBullet"/>
      </w:pPr>
      <w:r>
        <w:t>Backing The Pool | B Type | Big Plot | Bayut.com</w:t>
        <w:br/>
        <w:t>Price: AED 5,300,000</w:t>
        <w:br/>
        <w:t>Location: Palmera 4, Palmera, Arabian Ranches, Dubai</w:t>
        <w:br/>
        <w:t>Bedrooms: 2 Bed</w:t>
        <w:br/>
        <w:t>Link: https://www.bayut.com/property/details-12031619.html</w:t>
        <w:br/>
        <w:t>💡 Lowest Price in Building: https://www.bayut.com/property/details-11372902.html (AED 3199999)</w:t>
      </w:r>
    </w:p>
    <w:p>
      <w:pPr>
        <w:pStyle w:val="ListBullet"/>
      </w:pPr>
      <w:r>
        <w:t>Vacant on Transfer | Internal | Type B | Bayut.com</w:t>
        <w:br/>
        <w:t>Price: AED 5,300,000</w:t>
        <w:br/>
        <w:t>Location: Murooj Al Furjan West, Al Furjan West, Al Furjan, Dubai</w:t>
        <w:br/>
        <w:t>Bedrooms: 4 Bed</w:t>
        <w:br/>
        <w:t>Link: https://www.bayut.com/property/details-12031058.html</w:t>
        <w:br/>
        <w:t>💡 Lowest Price in Building: https://www.bayut.com/property/details-11948073.html (AED 3350000)</w:t>
      </w:r>
    </w:p>
    <w:p>
      <w:pPr>
        <w:pStyle w:val="ListBullet"/>
      </w:pPr>
      <w:r>
        <w:t>Vacant Now | 3 Bed Plus Maids | Upgraded | Bayut.com</w:t>
        <w:br/>
        <w:t>Price: AED 5,300,000</w:t>
        <w:br/>
        <w:t>Location: Al Seef Tower 3, JLT Cluster U, Jumeirah Lake Towers (JLT), Dubai</w:t>
        <w:br/>
        <w:t>Bedrooms: 3 Bed</w:t>
        <w:br/>
        <w:t>Link: https://www.bayut.com/property/details-12030735.html</w:t>
        <w:br/>
        <w:t>💡 Lowest Price in Building: https://www.bayut.com/property/details-11522113.html (AED 2500000)</w:t>
      </w:r>
    </w:p>
    <w:p>
      <w:pPr>
        <w:pStyle w:val="ListBullet"/>
      </w:pPr>
      <w:r>
        <w:t>Full Marina View | Post Handover Payment Plan | Bayut.com</w:t>
        <w:br/>
        <w:t>Price: AED 5,400,000</w:t>
        <w:br/>
        <w:t>Location: Palace Beach Residence, Emaar Beachfront, Dubai Harbour, Dubai</w:t>
        <w:br/>
        <w:t>Bedrooms: 2 Bed</w:t>
        <w:br/>
        <w:t>Link: https://www.bayut.com/property/details-12031620.html</w:t>
        <w:br/>
        <w:t>💡 Lowest Price in Building: https://www.bayut.com/property/details-11730519.html (AED 2500000)</w:t>
      </w:r>
    </w:p>
    <w:p>
      <w:pPr>
        <w:pStyle w:val="ListBullet"/>
      </w:pPr>
      <w:r>
        <w:t>Upgraded | Fully Furnished | RENTED | Park View | Bayut.com</w:t>
        <w:br/>
        <w:t>Price: AED 5,400,000</w:t>
        <w:br/>
        <w:t>Location: One Za'abeel The Residences, One Za'abeel, Za'abeel 1, Za'abeel, Dubai</w:t>
        <w:br/>
        <w:t>Bedrooms: 1 Bed</w:t>
        <w:br/>
        <w:t>Link: https://www.bayut.com/property/details-12028485.html</w:t>
        <w:br/>
        <w:t>💡 Lowest Price in Building: https://www.bayut.com/property/details-8941637.html (AED 5100000)</w:t>
      </w:r>
    </w:p>
    <w:p>
      <w:pPr>
        <w:pStyle w:val="ListBullet"/>
      </w:pPr>
      <w:r>
        <w:t>Hot Deal in Tilal | Spacious | Mortgage Available | Bayut.com</w:t>
        <w:br/>
        <w:t>Price: AED 5,500,000</w:t>
        <w:br/>
        <w:t>Location: Tilal Al Furjan, Al Furjan West, Al Furjan, Dubai</w:t>
        <w:br/>
        <w:t>Bedrooms: 4 Bed</w:t>
        <w:br/>
        <w:t>Link: https://www.bayut.com/property/details-12034957.html</w:t>
        <w:br/>
        <w:t>💡 Lowest Price in Building: https://www.bayut.com/property/details-11245259.html (AED 5250000)</w:t>
      </w:r>
    </w:p>
    <w:p>
      <w:pPr>
        <w:pStyle w:val="ListBullet"/>
      </w:pPr>
      <w:r>
        <w:t>Spacious Living | Move-In Ready | Unfurnished | Bayut.com</w:t>
        <w:br/>
        <w:t>Price: AED 5,500,000</w:t>
        <w:br/>
        <w:t>Location: Senses at the Fields, The Fields, District 11, Mohammed Bin Rashid City, Dubai</w:t>
        <w:br/>
        <w:t>Bedrooms: 4 Bed</w:t>
        <w:br/>
        <w:t>Link: https://www.bayut.com/property/details-12034362.html</w:t>
        <w:br/>
        <w:t>💡 Lowest Price in Building: https://www.bayut.com/property/details-11562357.html (AED 3500000)</w:t>
      </w:r>
    </w:p>
    <w:p>
      <w:pPr>
        <w:pStyle w:val="ListBullet"/>
      </w:pPr>
      <w:r>
        <w:t>Vacant  |  THH  | Private Pool | Bayut.com</w:t>
        <w:br/>
        <w:t>Price: AED 5,500,000</w:t>
        <w:br/>
        <w:t>Location: Brookfield, DAMAC Hills, Dubai</w:t>
        <w:br/>
        <w:t>Bedrooms: 4 Bed</w:t>
        <w:br/>
        <w:t>Link: https://www.bayut.com/property/details-12033560.html</w:t>
        <w:br/>
        <w:t>💡 Lowest Price in Building: https://www.bayut.com/property/details-11874267.html (AED 3750000)</w:t>
      </w:r>
    </w:p>
    <w:p>
      <w:pPr>
        <w:pStyle w:val="ListBullet"/>
      </w:pPr>
      <w:r>
        <w:t>Canal &amp; Burj Khalifa View | Very High Quality | Bayut.com</w:t>
        <w:br/>
        <w:t>Price: AED 5,500,000</w:t>
        <w:br/>
        <w:t>Location: Terraces Marasi Drive, Business Bay, Dubai</w:t>
        <w:br/>
        <w:t>Bedrooms: 4 Bed</w:t>
        <w:br/>
        <w:t>Link: https://www.bayut.com/property/details-12033504.html</w:t>
        <w:br/>
        <w:t>💡 Lowest Price in Building: https://www.bayut.com/property/details-11925852.html (AED 2000000)</w:t>
      </w:r>
    </w:p>
    <w:p>
      <w:pPr>
        <w:pStyle w:val="ListBullet"/>
      </w:pPr>
      <w:r>
        <w:t>Luxuriously Furnished 2BR in Vida Dubai Mall Tower 1 | Vacant | Bayut.com</w:t>
        <w:br/>
        <w:t>Price: AED 5,500,000</w:t>
        <w:br/>
        <w:t>Location: Vida Dubai Mall Tower 1, Vida Dubai Mall, Downtown Dubai, Dubai</w:t>
        <w:br/>
        <w:t>Bedrooms: 2 Bed</w:t>
        <w:br/>
        <w:t>Link: https://www.bayut.com/property/details-12029912.html</w:t>
        <w:br/>
        <w:t>💡 Lowest Price in Building: https://www.bayut.com/property/details-10054552.html (AED 2750000)</w:t>
      </w:r>
    </w:p>
    <w:p>
      <w:pPr>
        <w:pStyle w:val="ListBullet"/>
      </w:pPr>
      <w:r>
        <w:t>Exclusive 4-Bed Twin Villa | Brand New | Bayut.com</w:t>
        <w:br/>
        <w:t>Price: AED 5,600,000</w:t>
        <w:br/>
        <w:t>Location: Tilal Al Furjan, Al Furjan West, Al Furjan, Dubai</w:t>
        <w:br/>
        <w:t>Bedrooms: 4 Bed</w:t>
        <w:br/>
        <w:t>Link: https://www.bayut.com/property/details-12033076.html</w:t>
        <w:br/>
        <w:t>💡 Lowest Price in Building: https://www.bayut.com/property/details-11245259.html (AED 5250000)</w:t>
      </w:r>
    </w:p>
    <w:p>
      <w:pPr>
        <w:pStyle w:val="ListBullet"/>
      </w:pPr>
      <w:r>
        <w:t>Rare Layout | Upgraded | Spacious | Vacant Ready | Bayut.com</w:t>
        <w:br/>
        <w:t>Price: AED 5,800,000</w:t>
        <w:br/>
        <w:t>Location: Bluewaters Residences 5, Bluewaters Residences, Bluewaters Island, Dubai</w:t>
        <w:br/>
        <w:t>Bedrooms: 1 Bed</w:t>
        <w:br/>
        <w:t>Link: https://www.bayut.com/property/details-12033809.html</w:t>
        <w:br/>
        <w:t>💡 Lowest Price in Building: https://www.bayut.com/property/details-11615256.html (AED 5450000)</w:t>
      </w:r>
    </w:p>
    <w:p>
      <w:pPr>
        <w:pStyle w:val="ListBullet"/>
      </w:pPr>
      <w:r>
        <w:t>Corner Type 2E | Vacant End of June | Single Row | Bayut.com</w:t>
        <w:br/>
        <w:t>Price: AED 5,900,000</w:t>
        <w:br/>
        <w:t>Location: Maple 2, Maple, Dubai Hills Estate, Dubai</w:t>
        <w:br/>
        <w:t>Bedrooms: 4 Bed</w:t>
        <w:br/>
        <w:t>Link: https://www.bayut.com/property/details-12033364.html</w:t>
        <w:br/>
        <w:t>💡 Lowest Price in Building: https://www.bayut.com/property/details-11867758.html (AED 4880000)</w:t>
      </w:r>
    </w:p>
    <w:p>
      <w:pPr>
        <w:pStyle w:val="ListBullet"/>
      </w:pPr>
      <w:r>
        <w:t>Extended | 4 Bedrooms | Renovated | Upgraded | Bayut.com</w:t>
        <w:br/>
        <w:t>Price: AED 5,900,000</w:t>
        <w:br/>
        <w:t>Location: Al Waha, Dubailand, Dubai</w:t>
        <w:br/>
        <w:t>Bedrooms: 4 Bed</w:t>
        <w:br/>
        <w:t>Link: https://www.bayut.com/property/details-12032697.html</w:t>
        <w:br/>
        <w:t>💡 Lowest Price in Building: https://www.bayut.com/property/details-12034850.html (AED 1500000)</w:t>
      </w:r>
    </w:p>
    <w:p>
      <w:pPr>
        <w:pStyle w:val="ListBullet"/>
      </w:pPr>
      <w:r>
        <w:t>Renovated | 3 Bedroom | Large Layout | Bayut.com</w:t>
        <w:br/>
        <w:t>Price: AED 6,100,000</w:t>
        <w:br/>
        <w:t>Location: Residences 6, The Residences at District One, District One, Mohammed Bin Rashid City, Dubai</w:t>
        <w:br/>
        <w:t>Bedrooms: 3 Bed</w:t>
        <w:br/>
        <w:t>Link: https://www.bayut.com/property/details-12032938.html</w:t>
        <w:br/>
        <w:t>💡 Lowest Price in Building: https://www.bayut.com/property/details-11879921.html (AED 1849999)</w:t>
      </w:r>
    </w:p>
    <w:p>
      <w:pPr>
        <w:pStyle w:val="ListBullet"/>
      </w:pPr>
      <w:r>
        <w:t>Exclusive | Type A | Stunning Sea Views | Beach | Bayut.com</w:t>
        <w:br/>
        <w:t>Price: AED 6,295,000</w:t>
        <w:br/>
        <w:t>Location: Al Msalli, Shoreline Apartments, Palm Jumeirah, Dubai</w:t>
        <w:br/>
        <w:t>Bedrooms: 3 Bed</w:t>
        <w:br/>
        <w:t>Link: https://www.bayut.com/property/details-12030064.html</w:t>
        <w:br/>
        <w:t>💡 Lowest Price in Building: https://www.bayut.com/property/details-8491049.html (AED 2600000)</w:t>
      </w:r>
    </w:p>
    <w:p>
      <w:pPr>
        <w:pStyle w:val="ListBullet"/>
      </w:pPr>
      <w:r>
        <w:t>RARE UNIT | CORNER PLOT | PRIME LOCATION MEYDAN | Bayut.com</w:t>
        <w:br/>
        <w:t>Price: AED 6,499,999</w:t>
        <w:br/>
        <w:t>Location: Viridian at the Fields, The Fields, District 11, Mohammed Bin Rashid City, Dubai</w:t>
        <w:br/>
        <w:t>Bedrooms: 4 Bed</w:t>
        <w:br/>
        <w:t>Link: https://www.bayut.com/property/details-12034392.html</w:t>
        <w:br/>
        <w:t>💡 Lowest Price in Building: https://www.bayut.com/property/details-10418873.html (AED 5500000)</w:t>
      </w:r>
    </w:p>
    <w:p>
      <w:pPr>
        <w:pStyle w:val="ListBullet"/>
      </w:pPr>
      <w:r>
        <w:t>Upgraded | Vacant | Luxurious | Biggest Layout | Bayut.com</w:t>
        <w:br/>
        <w:t>Price: AED 6,500,000</w:t>
        <w:br/>
        <w:t>Location: Boulevard Crescent Tower 1, Boulevard Crescent Towers, Downtown Dubai, Dubai</w:t>
        <w:br/>
        <w:t>Bedrooms: 3 Bed</w:t>
        <w:br/>
        <w:t>Link: https://www.bayut.com/property/details-12032553.html</w:t>
        <w:br/>
        <w:t>💡 Lowest Price in Building: https://www.bayut.com/property/details-7889821.html (AED 2800000)</w:t>
      </w:r>
    </w:p>
    <w:p>
      <w:pPr>
        <w:pStyle w:val="ListBullet"/>
      </w:pPr>
      <w:r>
        <w:t>Single Row | Open Kitchen 5 Bedrooms | Lagoon Row | Bayut.com</w:t>
        <w:br/>
        <w:t>Price: AED 6,500,000</w:t>
        <w:br/>
        <w:t>Location: Aura, Tilal Al Ghaf, Dubai</w:t>
        <w:br/>
        <w:t>Bedrooms: 5 Bed</w:t>
        <w:br/>
        <w:t>Link: https://www.bayut.com/property/details-12032346.html</w:t>
        <w:br/>
        <w:t>💡 Lowest Price in Building: https://www.bayut.com/property/details-12021974.html (AED 3780000)</w:t>
      </w:r>
    </w:p>
    <w:p>
      <w:pPr>
        <w:pStyle w:val="ListBullet"/>
      </w:pPr>
      <w:r>
        <w:t>HIGH ROI | 2 Bed With Full Sea and Skyline Views | Bayut.com</w:t>
        <w:br/>
        <w:t>Price: AED 6,500,000</w:t>
        <w:br/>
        <w:t>Location: Oceana Baltic, Oceana, Palm Jumeirah, Dubai</w:t>
        <w:br/>
        <w:t>Bedrooms: 2 Bed</w:t>
        <w:br/>
        <w:t>Link: https://www.bayut.com/property/details-12030204.html</w:t>
        <w:br/>
        <w:t>💡 Lowest Price in Building: https://www.bayut.com/property/details-11635483.html (AED 4300000)</w:t>
      </w:r>
    </w:p>
    <w:p>
      <w:pPr>
        <w:pStyle w:val="ListBullet"/>
      </w:pPr>
      <w:r>
        <w:t>3 BR plus Maid | Fully Furnished | Enhanced Interiors | Iconic Burj View | Bayut.com</w:t>
        <w:br/>
        <w:t>Price: AED 6,600,000</w:t>
        <w:br/>
        <w:t>Location: Downtown Views II Tower 1, Downtown Views II, Za'abeel 2, Za'abeel, Dubai</w:t>
        <w:br/>
        <w:t>Bedrooms: 3 Bed</w:t>
        <w:br/>
        <w:t>Link: https://www.bayut.com/property/details-12030694.html</w:t>
        <w:br/>
        <w:t>💡 Lowest Price in Building: https://www.bayut.com/property/details-12008487.html (AED 2000000)</w:t>
      </w:r>
    </w:p>
    <w:p>
      <w:pPr>
        <w:pStyle w:val="ListBullet"/>
      </w:pPr>
      <w:r>
        <w:t>VACANT | SELLING AT OP | BURJ VIEWS | Bayut.com</w:t>
        <w:br/>
        <w:t>Price: AED 6,800,000</w:t>
        <w:br/>
        <w:t>Location: Opera Grand, Downtown Dubai, Dubai</w:t>
        <w:br/>
        <w:t>Bedrooms: 2 Bed</w:t>
        <w:br/>
        <w:t>Link: https://www.bayut.com/property/details-12033478.html</w:t>
        <w:br/>
        <w:t>💡 Lowest Price in Building: https://www.bayut.com/property/details-11931091.html (AED 3400000)</w:t>
      </w:r>
    </w:p>
    <w:p>
      <w:pPr>
        <w:pStyle w:val="ListBullet"/>
      </w:pPr>
      <w:r>
        <w:t>Rare layout| Palm, Bluewaters, Marina Sea View | Bayut.com</w:t>
        <w:br/>
        <w:t>Price: AED 6,900,000</w:t>
        <w:br/>
        <w:t>Location: Grand Bleu Tower 1, Grand Bleu Towers, Emaar Beachfront, Dubai Harbour, Dubai</w:t>
        <w:br/>
        <w:t>Bedrooms: 2 Bed</w:t>
        <w:br/>
        <w:t>Link: https://www.bayut.com/property/details-12028930.html</w:t>
        <w:br/>
        <w:t>💡 Lowest Price in Building: https://www.bayut.com/property/details-11937395.html (AED 2610000)</w:t>
      </w:r>
    </w:p>
    <w:p>
      <w:pPr>
        <w:pStyle w:val="ListBullet"/>
      </w:pPr>
      <w:r>
        <w:t>Elegant 3BR with Maid's| High-End Furnished| Vacant | Bayut.com</w:t>
        <w:br/>
        <w:t>Price: AED 7,300,000</w:t>
        <w:br/>
        <w:t>Location: Building 6A, City Walk, Al Wasl, Dubai</w:t>
        <w:br/>
        <w:t>Bedrooms: 3 Bed</w:t>
        <w:br/>
        <w:t>Link: https://www.bayut.com/property/details-12035247.html</w:t>
        <w:br/>
        <w:t>💡 Lowest Price in Building: https://www.bayut.com/property/details-11788062.html (AED 4500000)</w:t>
      </w:r>
    </w:p>
    <w:p>
      <w:pPr>
        <w:pStyle w:val="ListBullet"/>
      </w:pPr>
      <w:r>
        <w:t>Vacant | Fully Furnished | Prime Location | Bayut.com</w:t>
        <w:br/>
        <w:t>Price: AED 7,500,000</w:t>
        <w:br/>
        <w:t>Location: Terraces Marasi Drive, Business Bay, Dubai</w:t>
        <w:br/>
        <w:t>Bedrooms: 2 Bed</w:t>
        <w:br/>
        <w:t>Link: https://www.bayut.com/property/details-12032778.html</w:t>
        <w:br/>
        <w:t>💡 Lowest Price in Building: https://www.bayut.com/property/details-11925852.html (AED 2000000)</w:t>
      </w:r>
    </w:p>
    <w:p>
      <w:pPr>
        <w:pStyle w:val="ListBullet"/>
      </w:pPr>
      <w:r>
        <w:t>Modern Classic | Full Sea View | Exclusive | Bayut.com</w:t>
        <w:br/>
        <w:t>Price: AED 8,000,000</w:t>
        <w:br/>
        <w:t>Location: Grand Bleu Tower 1, Grand Bleu Towers, Emaar Beachfront, Dubai Harbour, Dubai</w:t>
        <w:br/>
        <w:t>Bedrooms: 2 Bed</w:t>
        <w:br/>
        <w:t>Link: https://www.bayut.com/property/details-12033758.html</w:t>
        <w:br/>
        <w:t>💡 Lowest Price in Building: https://www.bayut.com/property/details-11937395.html (AED 2610000)</w:t>
      </w:r>
    </w:p>
    <w:p>
      <w:pPr>
        <w:pStyle w:val="ListBullet"/>
      </w:pPr>
      <w:r>
        <w:t>SEA AND PALM VIEW | PRIME LOCATION | HIGH ROI | Bayut.com</w:t>
        <w:br/>
        <w:t>Price: AED 8,700,000</w:t>
        <w:br/>
        <w:t>Location: Jumeirah Gate Tower 2, The Address Residences Jumeirah Resort and Spa, Jumeirah Beach Residence (JBR), Dubai</w:t>
        <w:br/>
        <w:t>Bedrooms: 2 Bed</w:t>
        <w:br/>
        <w:t>Link: https://www.bayut.com/property/details-12032067.html</w:t>
        <w:br/>
        <w:t>💡 Lowest Price in Building: https://www.bayut.com/property/details-11101004.html (AED 2700000)</w:t>
      </w:r>
    </w:p>
    <w:p>
      <w:pPr>
        <w:pStyle w:val="ListBullet"/>
      </w:pPr>
      <w:r>
        <w:t>Burj and Fountain View | Brand New | 04 Series | Bayut.com</w:t>
        <w:br/>
        <w:t>Price: AED 8,950,000</w:t>
        <w:br/>
        <w:t>Location: Grande, Opera District, Downtown Dubai, Dubai</w:t>
        <w:br/>
        <w:t>Bedrooms: 3 Bed</w:t>
        <w:br/>
        <w:t>Link: https://www.bayut.com/property/details-12034828.html</w:t>
        <w:br/>
        <w:t>💡 Lowest Price in Building: https://www.bayut.com/property/details-11656321.html (AED 2400000)</w:t>
      </w:r>
    </w:p>
    <w:p>
      <w:pPr>
        <w:pStyle w:val="ListBullet"/>
      </w:pPr>
      <w:r>
        <w:t>Vacant Now | Sky Collection | Unique Layout | Bayut.com</w:t>
        <w:br/>
        <w:t>Price: AED 9,000,000</w:t>
        <w:br/>
        <w:t>Location: Vida Residence Downtown, Downtown Dubai, Dubai</w:t>
        <w:br/>
        <w:t>Bedrooms: 3 Bed</w:t>
        <w:br/>
        <w:t>Link: https://www.bayut.com/property/details-12034378.html</w:t>
        <w:br/>
        <w:t>💡 Lowest Price in Building: https://www.bayut.com/property/details-11560801.html (AED 2400000)</w:t>
      </w:r>
    </w:p>
    <w:p>
      <w:pPr>
        <w:pStyle w:val="ListBullet"/>
      </w:pPr>
      <w:r>
        <w:t>Vacant | Fully Upgraded | Turnkey | Bayut.com</w:t>
        <w:br/>
        <w:t>Price: AED 9,000,000</w:t>
        <w:br/>
        <w:t>Location: Bluewaters Residences 1, Bluewaters Residences, Bluewaters Island, Dubai</w:t>
        <w:br/>
        <w:t>Bedrooms: 2 Bed</w:t>
        <w:br/>
        <w:t>Link: https://www.bayut.com/property/details-12029339.html</w:t>
        <w:br/>
        <w:t>💡 Lowest Price in Building: https://www.bayut.com/property/details-11844320.html (AED 7600000)</w:t>
      </w:r>
    </w:p>
    <w:p>
      <w:pPr>
        <w:pStyle w:val="ListBullet"/>
      </w:pPr>
      <w:r>
        <w:t>Vacant | Fully Upgraded | Turnkey | Bayut.com</w:t>
        <w:br/>
        <w:t>Price: AED 9,000,000</w:t>
        <w:br/>
        <w:t>Location: Bluewaters Residences 1, Bluewaters Residences, Bluewaters Island, Dubai</w:t>
        <w:br/>
        <w:t>Bedrooms: 2 Bed</w:t>
        <w:br/>
        <w:t>Link: https://www.bayut.com/property/details-12029339.html</w:t>
        <w:br/>
        <w:t>💡 Lowest Price in Building: https://www.bayut.com/property/details-11844320.html (AED 7600000)</w:t>
      </w:r>
    </w:p>
    <w:p>
      <w:pPr>
        <w:pStyle w:val="ListBullet"/>
      </w:pPr>
      <w:r>
        <w:t>Park Backing | Ready Now | View Today | Bayut.com</w:t>
        <w:br/>
        <w:t>Price: AED 9,100,000</w:t>
        <w:br/>
        <w:t>Location: Harmony 3, Harmony, Tilal Al Ghaf, Dubai</w:t>
        <w:br/>
        <w:t>Bedrooms: 4 Bed</w:t>
        <w:br/>
        <w:t>Link: https://www.bayut.com/property/details-12031796.html</w:t>
        <w:br/>
        <w:t>💡 Lowest Price in Building: https://www.bayut.com/property/details-11489355.html (AED 8100000)</w:t>
      </w:r>
    </w:p>
    <w:p>
      <w:pPr>
        <w:pStyle w:val="ListBullet"/>
      </w:pPr>
      <w:r>
        <w:t>SUPER CLEAN / Best Location / Private Pool | Bayut.com</w:t>
        <w:br/>
        <w:t>Price: AED 9,250,000</w:t>
        <w:br/>
        <w:t>Location: District 9K, JVT District 9, Jumeirah Village Triangle (JVT), Dubai</w:t>
        <w:br/>
        <w:t>Bedrooms: 4 Bed</w:t>
        <w:br/>
        <w:t>Link: https://www.bayut.com/property/details-12034435.html</w:t>
        <w:br/>
        <w:t>💡 Lowest Price in Building: https://www.bayut.com/property/details-11419865.html (AED 4975000)</w:t>
      </w:r>
    </w:p>
    <w:p>
      <w:pPr>
        <w:pStyle w:val="ListBullet"/>
      </w:pPr>
      <w:r>
        <w:t>4 Bedroom Villa | Upgraded | Vacant | View Today | Bayut.com</w:t>
        <w:br/>
        <w:t>Price: AED 9,250,000</w:t>
        <w:br/>
        <w:t>Location: District 9K, JVT District 9, Jumeirah Village Triangle (JVT), Dubai</w:t>
        <w:br/>
        <w:t>Bedrooms: 4 Bed</w:t>
        <w:br/>
        <w:t>Link: https://www.bayut.com/property/details-12032653.html</w:t>
        <w:br/>
        <w:t>💡 Lowest Price in Building: https://www.bayut.com/property/details-11419865.html (AED 4975000)</w:t>
      </w:r>
    </w:p>
    <w:p>
      <w:pPr>
        <w:pStyle w:val="ListBullet"/>
      </w:pPr>
      <w:r>
        <w:t>BRAND NEW | VACANT NOW | HIGH FLOOR | Bayut.com</w:t>
        <w:br/>
        <w:t>Price: AED 9,900,000</w:t>
        <w:br/>
        <w:t>Location: Central Park Residence Tower, Central Park Towers, DIFC, Dubai</w:t>
        <w:br/>
        <w:t>Bedrooms: 3 Bed</w:t>
        <w:br/>
        <w:t>Link: https://www.bayut.com/property/details-12032768.html</w:t>
        <w:br/>
        <w:t>💡 Lowest Price in Building: https://www.bayut.com/property/details-11435631.html (AED 2500000)</w:t>
      </w:r>
    </w:p>
    <w:p>
      <w:pPr>
        <w:pStyle w:val="ListBullet"/>
      </w:pPr>
      <w:r>
        <w:t>5BR Villa | Harmony Tilal Al Ghaf | Walk to Lagoon | Bayut.com</w:t>
        <w:br/>
        <w:t>Price: AED 10,000,000</w:t>
        <w:br/>
        <w:t>Location: Harmony 3, Harmony, Tilal Al Ghaf, Dubai</w:t>
        <w:br/>
        <w:t>Bedrooms: 5 Bed</w:t>
        <w:br/>
        <w:t>Link: https://www.bayut.com/property/details-12029486.html</w:t>
        <w:br/>
        <w:t>💡 Lowest Price in Building: https://www.bayut.com/property/details-11489355.html (AED 8100000)</w:t>
      </w:r>
    </w:p>
    <w:p>
      <w:pPr>
        <w:pStyle w:val="ListBullet"/>
      </w:pPr>
      <w:r>
        <w:t>Water Front | Upgraded 3BR | Large Terrace | Bayut.com</w:t>
        <w:br/>
        <w:t>Price: AED 10,200,000</w:t>
        <w:br/>
        <w:t>Location: The Grand, Dubai Creek Harbour, Dubai</w:t>
        <w:br/>
        <w:t>Bedrooms: 3 Bed</w:t>
        <w:br/>
        <w:t>Link: https://www.bayut.com/property/details-12032788.html</w:t>
        <w:br/>
        <w:t>💡 Lowest Price in Building: https://www.bayut.com/property/details-11718141.html (AED 5800000)</w:t>
      </w:r>
    </w:p>
    <w:p>
      <w:pPr>
        <w:pStyle w:val="ListBullet"/>
      </w:pPr>
      <w:r>
        <w:t>Large Plot | Open Park View | Single Row | Bayut.com</w:t>
        <w:br/>
        <w:t>Price: AED 10,250,000</w:t>
        <w:br/>
        <w:t>Location: District One Villas, District One, Mohammed Bin Rashid City, Dubai</w:t>
        <w:br/>
        <w:t>Bedrooms: 4 Bed</w:t>
        <w:br/>
        <w:t>Link: https://www.bayut.com/property/details-12031523.html</w:t>
        <w:br/>
        <w:t>💡 Lowest Price in Building: https://www.bayut.com/property/details-11705531.html (AED 9500000)</w:t>
      </w:r>
    </w:p>
    <w:p>
      <w:pPr>
        <w:pStyle w:val="ListBullet"/>
      </w:pPr>
      <w:r>
        <w:t>PRIME LOCATION | VACANT | BEST PRICE AT 10.5M | Bayut.com</w:t>
        <w:br/>
        <w:t>Price: AED 10,500,000</w:t>
        <w:br/>
        <w:t>Location: Nad Al Sheba Gardens 1, Nad Al Sheba Gardens, Nad Al Sheba 1, Nad Al Sheba, Dubai</w:t>
        <w:br/>
        <w:t>Bedrooms: 3 Bed</w:t>
        <w:br/>
        <w:t>Link: https://www.bayut.com/property/details-12036856.html</w:t>
        <w:br/>
        <w:t>💡 Lowest Price in Building: https://www.bayut.com/property/details-11347233.html (AED 4840000)</w:t>
      </w:r>
    </w:p>
    <w:p>
      <w:pPr>
        <w:pStyle w:val="ListBullet"/>
      </w:pPr>
      <w:r>
        <w:t>Internal Location | Ready Now | Bigger Plot | Bayut.com</w:t>
        <w:br/>
        <w:t>Price: AED 10,500,000</w:t>
        <w:br/>
        <w:t>Location: Harmony 2, Harmony, Tilal Al Ghaf, Dubai</w:t>
        <w:br/>
        <w:t>Bedrooms: 5 Bed</w:t>
        <w:br/>
        <w:t>Link: https://www.bayut.com/property/details-12031793.html</w:t>
        <w:br/>
        <w:t>💡 Lowest Price in Building: https://www.bayut.com/property/details-11303204.html (AED 8000000)</w:t>
      </w:r>
    </w:p>
    <w:p>
      <w:pPr>
        <w:pStyle w:val="ListBullet"/>
      </w:pPr>
      <w:r>
        <w:t>EXCLUSIVE | Golf Course View  | Upgraded | Bayut.com</w:t>
        <w:br/>
        <w:t>Price: AED 10,950,000</w:t>
        <w:br/>
        <w:t>Location: Mirador, Arabian Ranches, Dubai</w:t>
        <w:br/>
        <w:t>Bedrooms: 4 Bed</w:t>
        <w:br/>
        <w:t>Link: https://www.bayut.com/property/details-12034511.html</w:t>
        <w:br/>
        <w:t>💡 Lowest Price in Building: https://www.bayut.com/property/details-11913340.html (AED 9000000)</w:t>
      </w:r>
    </w:p>
    <w:p>
      <w:pPr>
        <w:pStyle w:val="ListBullet"/>
      </w:pPr>
      <w:r>
        <w:t>Luxury Duplex | Waterfront | Unfurnished | Bayut.com</w:t>
        <w:br/>
        <w:t>Price: AED 11,300,000</w:t>
        <w:br/>
        <w:t>Location: Peninsula Five, Peninsula, Business Bay, Dubai</w:t>
        <w:br/>
        <w:t>Bedrooms: 3 Bed</w:t>
        <w:br/>
        <w:t>Link: https://www.bayut.com/property/details-12029395.html</w:t>
        <w:br/>
        <w:t>💡 Lowest Price in Building: https://www.bayut.com/property/details-10757861.html (AED 1400000)</w:t>
      </w:r>
    </w:p>
    <w:p>
      <w:pPr>
        <w:pStyle w:val="ListBullet"/>
      </w:pPr>
      <w:r>
        <w:t>Spacious 6BR Villa | Luxury Living | Private Pool | Premium Finish | Bayut.com</w:t>
        <w:br/>
        <w:t>Price: AED 12,000,000</w:t>
        <w:br/>
        <w:t>Location: Al Furjan West, Al Furjan, Dubai</w:t>
        <w:br/>
        <w:t>Bedrooms: 6 Bed</w:t>
        <w:br/>
        <w:t>Link: https://www.bayut.com/property/details-12036371.html</w:t>
        <w:br/>
        <w:t>💡 Lowest Price in Building: https://www.bayut.com/property/details-11807973.html (AED 3321000)</w:t>
      </w:r>
    </w:p>
    <w:p>
      <w:pPr>
        <w:pStyle w:val="ListBullet"/>
      </w:pPr>
      <w:r>
        <w:t>Fully Upgraded | Nature Living | Modern Elegance | Bayut.com</w:t>
        <w:br/>
        <w:t>Price: AED 12,000,000</w:t>
        <w:br/>
        <w:t>Location: Ashjar, Al Barari, Dubai</w:t>
        <w:br/>
        <w:t>Bedrooms: 3 Bed</w:t>
        <w:br/>
        <w:t>Link: https://www.bayut.com/property/details-12034778.html</w:t>
        <w:br/>
        <w:t>💡 Lowest Price in Building: https://www.bayut.com/property/details-9468412.html (AED 6450000)</w:t>
      </w:r>
    </w:p>
    <w:p>
      <w:pPr>
        <w:pStyle w:val="ListBullet"/>
      </w:pPr>
      <w:r>
        <w:t>Fully furnished Three Bed plus Maid | Sky Collection | Vacant | Bayut.com</w:t>
        <w:br/>
        <w:t>Price: AED 12,200,000</w:t>
        <w:br/>
        <w:t>Location: The Address Fountain Views 2, Address Dubai Mall, Downtown Dubai, Dubai</w:t>
        <w:br/>
        <w:t>Bedrooms: 3 Bed</w:t>
        <w:br/>
        <w:t>Link: https://www.bayut.com/property/details-12031432.html</w:t>
        <w:br/>
        <w:t>💡 Lowest Price in Building: https://www.bayut.com/property/details-11421983.html (AED 4200000)</w:t>
      </w:r>
    </w:p>
    <w:p>
      <w:pPr>
        <w:pStyle w:val="ListBullet"/>
      </w:pPr>
      <w:r>
        <w:t>Exclusive | Fully Upgraded | Four Bedrooms | Bayut.com</w:t>
        <w:br/>
        <w:t>Price: AED 12,750,000</w:t>
        <w:br/>
        <w:t>Location: Whispering Pines, Jumeirah Golf Estates, Dubai</w:t>
        <w:br/>
        <w:t>Bedrooms: 4 Bed</w:t>
        <w:br/>
        <w:t>Link: https://www.bayut.com/property/details-12031394.html</w:t>
        <w:br/>
        <w:t>💡 Lowest Price in Building: https://www.bayut.com/property/details-11324584.html (AED 9900000)</w:t>
      </w:r>
    </w:p>
    <w:p>
      <w:pPr>
        <w:pStyle w:val="ListBullet"/>
      </w:pPr>
      <w:r>
        <w:t>Huge A Type End Unit | Sea View | Double Garage | Bayut.com</w:t>
        <w:br/>
        <w:t>Price: AED 12,950,000</w:t>
        <w:br/>
        <w:t>Location: Marina Residences 2, Marina Residences, Palm Jumeirah, Dubai</w:t>
        <w:br/>
        <w:t>Bedrooms: 3 Bed</w:t>
        <w:br/>
        <w:t>Link: https://www.bayut.com/property/details-12031068.html</w:t>
        <w:br/>
        <w:t>💡 Lowest Price in Building: https://www.bayut.com/property/details-11414627.html (AED 4500000)</w:t>
      </w:r>
    </w:p>
    <w:p>
      <w:pPr>
        <w:pStyle w:val="ListBullet"/>
      </w:pPr>
      <w:r>
        <w:t>Exclusive |Open House Sunday Call to View | Bayut.com</w:t>
        <w:br/>
        <w:t>Price: AED 12,995,000</w:t>
        <w:br/>
        <w:t>Location: Alvorada 1, Alvorada, Arabian Ranches, Dubai</w:t>
        <w:br/>
        <w:t>Bedrooms: 4 Bed</w:t>
        <w:br/>
        <w:t>Link: https://www.bayut.com/property/details-12034072.html</w:t>
        <w:br/>
        <w:t>💡 Lowest Price in Building: https://www.bayut.com/property/details-11789586.html (AED 9000000)</w:t>
      </w:r>
    </w:p>
    <w:p>
      <w:pPr>
        <w:pStyle w:val="ListBullet"/>
      </w:pPr>
      <w:r>
        <w:t>Fully Upgraded| Full Dubai Eye View | 3 Bedrooms and Maids | Bayut.com</w:t>
        <w:br/>
        <w:t>Price: AED 13,950,000</w:t>
        <w:br/>
        <w:t>Location: Bluewaters Residences 4, Bluewaters Residences, Bluewaters Island, Dubai</w:t>
        <w:br/>
        <w:t>Bedrooms: 3 Bed</w:t>
        <w:br/>
        <w:t>Link: https://www.bayut.com/property/details-12030806.html</w:t>
        <w:br/>
        <w:t>💡 Lowest Price in Building: https://www.bayut.com/property/details-10404463.html (AED 5400000)</w:t>
      </w:r>
    </w:p>
    <w:p>
      <w:pPr>
        <w:pStyle w:val="ListBullet"/>
      </w:pPr>
      <w:r>
        <w:t>5 Large Bedroom | Park Backing | Upgraded | Bayut.com</w:t>
        <w:br/>
        <w:t>Price: AED 15,000,000</w:t>
        <w:br/>
        <w:t>Location: Harmony 3, Harmony, Tilal Al Ghaf, Dubai</w:t>
        <w:br/>
        <w:t>Bedrooms: 5 Bed</w:t>
        <w:br/>
        <w:t>Link: https://www.bayut.com/property/details-12032317.html</w:t>
        <w:br/>
        <w:t>💡 Lowest Price in Building: https://www.bayut.com/property/details-11489355.html (AED 8100000)</w:t>
      </w:r>
    </w:p>
    <w:p>
      <w:pPr>
        <w:pStyle w:val="ListBullet"/>
      </w:pPr>
      <w:r>
        <w:t>PV Unit | 5 Bed Large | Park Backing | Upgraded | Bayut.com</w:t>
        <w:br/>
        <w:t>Price: AED 15,500,000</w:t>
        <w:br/>
        <w:t>Location: Harmony 3, Harmony, Tilal Al Ghaf, Dubai</w:t>
        <w:br/>
        <w:t>Bedrooms: 5 Bed</w:t>
        <w:br/>
        <w:t>Link: https://www.bayut.com/property/details-12035538.html</w:t>
        <w:br/>
        <w:t>💡 Lowest Price in Building: https://www.bayut.com/property/details-11489355.html (AED 8100000)</w:t>
      </w:r>
    </w:p>
    <w:p>
      <w:pPr>
        <w:pStyle w:val="ListBullet"/>
      </w:pPr>
      <w:r>
        <w:t>Lake-Facing | Renovated | Extended Family Home | Bayut.com</w:t>
        <w:br/>
        <w:t>Price: AED 17,400,000</w:t>
        <w:br/>
        <w:t>Location: Green Community (Motor City), Motor City, Dubai</w:t>
        <w:br/>
        <w:t>Bedrooms: 5 Bed</w:t>
        <w:br/>
        <w:t>Link: https://www.bayut.com/property/details-12031875.html</w:t>
        <w:br/>
        <w:t>💡 Lowest Price in Building: https://www.bayut.com/property/details-11632801.html (AED 4300000)</w:t>
      </w:r>
    </w:p>
    <w:p>
      <w:pPr>
        <w:pStyle w:val="ListBullet"/>
      </w:pPr>
      <w:r>
        <w:t>Custom Build | Private Pool | Roof Terrace | Bayut.com</w:t>
        <w:br/>
        <w:t>Price: AED 18,000,000</w:t>
        <w:br/>
        <w:t>Location: Jumeirah Park Homes, Jumeirah Park, Dubai</w:t>
        <w:br/>
        <w:t>Bedrooms: 4 Bed</w:t>
        <w:br/>
        <w:t>Link: https://www.bayut.com/property/details-12028910.html</w:t>
        <w:br/>
        <w:t>💡 Lowest Price in Building: https://www.bayut.com/property/details-11889377.html (AED 8795000)</w:t>
      </w:r>
    </w:p>
    <w:p>
      <w:pPr>
        <w:pStyle w:val="ListBullet"/>
      </w:pPr>
      <w:r>
        <w:t>Modern Custom Villa | 6 Bedroom | Vacant | Lift | Bayut.com</w:t>
        <w:br/>
        <w:t>Price: AED 19,000,000</w:t>
        <w:br/>
        <w:t>Location: Jumeirah Park Homes, Jumeirah Park, Dubai</w:t>
        <w:br/>
        <w:t>Bedrooms: 6 Bed</w:t>
        <w:br/>
        <w:t>Link: https://www.bayut.com/property/details-12028908.html</w:t>
        <w:br/>
        <w:t>💡 Lowest Price in Building: https://www.bayut.com/property/details-11889377.html (AED 8795000)</w:t>
      </w:r>
    </w:p>
    <w:p>
      <w:pPr>
        <w:pStyle w:val="ListBullet"/>
      </w:pPr>
      <w:r>
        <w:t>Fully Upgraded | Pool Backing | Ready to Move | Bayut.com</w:t>
        <w:br/>
        <w:t>Price: AED 22,000,000</w:t>
        <w:br/>
        <w:t>Location: Harmony 2, Harmony, Tilal Al Ghaf, Dubai</w:t>
        <w:br/>
        <w:t>Bedrooms: 6 Bed</w:t>
        <w:br/>
        <w:t>Link: https://www.bayut.com/property/details-12031890.html</w:t>
        <w:br/>
        <w:t>💡 Lowest Price in Building: https://www.bayut.com/property/details-11303204.html (AED 8000000)</w:t>
      </w:r>
    </w:p>
    <w:p>
      <w:pPr>
        <w:pStyle w:val="ListBullet"/>
      </w:pPr>
      <w:r>
        <w:t>Waterfront|Dubai Marina |Full Marina View | Bayut.com</w:t>
        <w:br/>
        <w:t>Price: AED 25,000,000</w:t>
        <w:br/>
        <w:t>Location: Orra Marina, Dubai Marina, Dubai</w:t>
        <w:br/>
        <w:t>Bedrooms: 4 Bed</w:t>
        <w:br/>
        <w:t>Link: https://www.bayut.com/property/details-12035129.html</w:t>
        <w:br/>
        <w:t>💡 Lowest Price in Building: https://www.bayut.com/property/details-10151513.html (AED 1500000)</w:t>
      </w:r>
    </w:p>
    <w:p>
      <w:pPr>
        <w:pStyle w:val="ListBullet"/>
      </w:pPr>
      <w:r>
        <w:t>Rare Dual Sea and Skyline View | Spacious Luxury | Bayut.com</w:t>
        <w:br/>
        <w:t>Price: AED 29,990,000</w:t>
        <w:br/>
        <w:t>Location: The Royal Atlantis Resort &amp; Residences, The Crescent, Palm Jumeirah, Dubai</w:t>
        <w:br/>
        <w:t>Bedrooms: 2 Bed</w:t>
        <w:br/>
        <w:t>Link: https://www.bayut.com/property/details-12033143.html</w:t>
        <w:br/>
        <w:t>💡 Lowest Price in Building: https://www.bayut.com/property/details-11209746.html (AED 19800000)</w:t>
      </w:r>
    </w:p>
    <w:p>
      <w:pPr>
        <w:pStyle w:val="ListBullet"/>
      </w:pPr>
      <w:r>
        <w:t>One Of A Kind | Amazing Views | Handed Over | Bayut.com</w:t>
        <w:br/>
        <w:t>Price: AED 35,000,000</w:t>
        <w:br/>
        <w:t>Location: Golf Place II, Golf Place Terraces, Dubai Hills Estate, Dubai</w:t>
        <w:br/>
        <w:t>Bedrooms: 6 Bed</w:t>
        <w:br/>
        <w:t>Link: https://www.bayut.com/property/details-12030738.html</w:t>
        <w:br/>
        <w:t>💡 Lowest Price in Building: https://www.bayut.com/property/details-10625938.html (AED 19000000)</w:t>
      </w:r>
    </w:p>
    <w:p>
      <w:pPr>
        <w:pStyle w:val="ListBullet"/>
      </w:pPr>
      <w:r>
        <w:t>5 bedroom penthouse brand new luxury | Bayut.com</w:t>
        <w:br/>
        <w:t>Price: AED 39,750,000</w:t>
        <w:br/>
        <w:t>Location: The Address Residences Dubai Opera Tower 2, The Address Residences Dubai Opera, Downtown Dubai, Dubai</w:t>
        <w:br/>
        <w:t>Bedrooms: 5 Bed</w:t>
        <w:br/>
        <w:t>Link: https://www.bayut.com/property/details-12033492.html</w:t>
        <w:br/>
        <w:t>💡 Lowest Price in Building: https://www.bayut.com/property/details-11517020.html (AED 28499999)</w:t>
      </w:r>
    </w:p>
    <w:p>
      <w:pPr>
        <w:pStyle w:val="ListBullet"/>
      </w:pPr>
      <w:r>
        <w:t>SINGLE ROW/ CUSTOM BUILT/MANSION | Bayut.com</w:t>
        <w:br/>
        <w:t>Price: AED 45,000,000</w:t>
        <w:br/>
        <w:t>Location: Fairways, Dubai Hills Estate, Dubai</w:t>
        <w:br/>
        <w:t>Bedrooms: 5 Bed</w:t>
        <w:br/>
        <w:t>Link: https://www.bayut.com/property/details-12031802.html</w:t>
        <w:br/>
        <w:t>💡 Lowest Price in Building: https://www.bayut.com/property/details-12032120.html (AED 40000000)</w:t>
      </w:r>
    </w:p>
    <w:p>
      <w:pPr>
        <w:pStyle w:val="ListBullet"/>
      </w:pPr>
      <w:r>
        <w:t>Contemporary | Close to Lagoon | Big Plot | Bayut.com</w:t>
        <w:br/>
        <w:t>Price: AED 47,000,000</w:t>
        <w:br/>
        <w:t>Location: District One Villas, District One, Mohammed Bin Rashid City, Dubai</w:t>
        <w:br/>
        <w:t>Bedrooms: 6 Bed</w:t>
        <w:br/>
        <w:t>Link: https://www.bayut.com/property/details-6852799.html</w:t>
        <w:br/>
        <w:t>💡 Lowest Price in Building: https://www.bayut.com/property/details-11732829.html (AED 9999999)</w:t>
      </w:r>
    </w:p>
    <w:p>
      <w:pPr>
        <w:pStyle w:val="ListBullet"/>
      </w:pPr>
      <w:r>
        <w:t>Fully Upgraded | Brand New | Unique Location | Bayut.com</w:t>
        <w:br/>
        <w:t>Price: AED 129,999,900</w:t>
        <w:br/>
        <w:t>Location: Garden Homes Frond A, Garden Homes Palm Jumeirah, Palm Jumeirah, Dubai</w:t>
        <w:br/>
        <w:t>Bedrooms: 6 Bed</w:t>
        <w:br/>
        <w:t>Link: https://www.bayut.com/property/details-12031829.html</w:t>
        <w:br/>
        <w:t>💡 Lowest Price in Building: https://www.bayut.com/property/details-11238064.html (AED 37000000)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